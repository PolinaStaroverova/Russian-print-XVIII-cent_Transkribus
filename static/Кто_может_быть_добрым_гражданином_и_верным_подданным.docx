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f5cf0d" w14:textId="3ff5cf0d">
      <w:pPr>
        <w15:collapsed w:val="false"/>
      </w:pP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?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ц</w:t>
      </w:r>
      <w:r>
        <w:rPr/>
        <w:t xml:space="preserve">у</w:t>
      </w:r>
      <w:r>
        <w:rPr/>
        <w:t xml:space="preserve">з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е</w:t>
      </w:r>
      <w:r>
        <w:rPr>
          <w:i w:val="true"/>
        </w:rPr>
        <w:t xml:space="preserve">р</w:t>
      </w:r>
      <w:r>
        <w:rPr>
          <w:i w:val="true"/>
        </w:rPr>
        <w:t xml:space="preserve">п</w:t>
      </w:r>
      <w:r>
        <w:rPr>
          <w:i w:val="true"/>
        </w:rPr>
        <w:t xml:space="preserve">.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р</w:t>
      </w:r>
      <w:r>
        <w:rPr>
          <w:i w:val="true"/>
        </w:rPr>
        <w:t xml:space="preserve">о</w:t>
      </w:r>
      <w:r>
        <w:rPr>
          <w:i w:val="true"/>
        </w:rPr>
        <w:t xml:space="preserve">т</w:t>
      </w:r>
      <w:r>
        <w:rPr>
          <w:i w:val="true"/>
        </w:rPr>
        <w:t xml:space="preserve">п</w:t>
      </w:r>
      <w:r>
        <w:rPr>
          <w:i w:val="true"/>
        </w:rPr>
        <w:t xml:space="preserve">п</w:t>
      </w:r>
      <w:r>
        <w:rPr>
          <w:i w:val="true"/>
        </w:rPr>
        <w:t xml:space="preserve">.</w:t>
      </w:r>
      <w:r>
        <w:rPr>
          <w:i w:val="true"/>
        </w:rPr>
        <w:t xml:space="preserve"> </w:t>
      </w:r>
      <w:r>
        <w:rPr>
          <w:i w:val="true"/>
        </w:rPr>
        <w:t xml:space="preserve">В</w:t>
      </w:r>
      <w:r>
        <w:rPr>
          <w:i w:val="true"/>
        </w:rPr>
        <w:t xml:space="preserve">а</w:t>
      </w:r>
      <w:r>
        <w:rPr>
          <w:i w:val="true"/>
        </w:rPr>
        <w:t xml:space="preserve">с</w:t>
      </w:r>
      <w:r>
        <w:rPr>
          <w:i w:val="true"/>
        </w:rPr>
        <w:t xml:space="preserve">и</w:t>
      </w:r>
      <w:r>
        <w:rPr>
          <w:i w:val="true"/>
        </w:rPr>
        <w:t xml:space="preserve">л</w:t>
      </w:r>
      <w:r>
        <w:rPr>
          <w:i w:val="true"/>
        </w:rPr>
        <w:t xml:space="preserve">і</w:t>
      </w:r>
      <w:r>
        <w:rPr>
          <w:i w:val="true"/>
        </w:rPr>
        <w:t xml:space="preserve">й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р</w:t>
      </w:r>
      <w:r>
        <w:rPr>
          <w:i w:val="true"/>
        </w:rPr>
        <w:t xml:space="preserve">о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в</w:t>
      </w:r>
      <w:r>
        <w:rPr>
          <w:i w:val="true"/>
        </w:rPr>
        <w:t xml:space="preserve">ъ</w:t>
      </w:r>
      <w:r>
        <w:rPr>
          <w:i w:val="true"/>
        </w:rPr>
        <w:t xml:space="preserve">.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н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Т</w:t>
      </w:r>
      <w:r>
        <w:rPr/>
        <w:t xml:space="preserve">и</w:t>
      </w:r>
      <w:r>
        <w:rPr/>
        <w:t xml:space="preserve">п</w:t>
      </w:r>
      <w:r>
        <w:rPr/>
        <w:t xml:space="preserve">о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>
          <w:i w:val="true"/>
        </w:rPr>
        <w:t xml:space="preserve">у</w:t>
      </w:r>
      <w:r>
        <w:rPr>
          <w:i w:val="true"/>
        </w:rPr>
        <w:t xml:space="preserve"> </w:t>
      </w:r>
      <w:r>
        <w:rPr>
          <w:i w:val="true"/>
        </w:rPr>
        <w:t xml:space="preserve">Р</w:t>
      </w:r>
      <w:r>
        <w:rPr>
          <w:i w:val="true"/>
        </w:rPr>
        <w:t xml:space="preserve">и</w:t>
      </w:r>
      <w:r>
        <w:rPr>
          <w:i w:val="true"/>
        </w:rPr>
        <w:t xml:space="preserve">д</w:t>
      </w:r>
      <w:r>
        <w:rPr>
          <w:i w:val="true"/>
        </w:rPr>
        <w:t xml:space="preserve">и</w:t>
      </w:r>
      <w:r>
        <w:rPr>
          <w:i w:val="true"/>
        </w:rPr>
        <w:t xml:space="preserve">г</w:t>
      </w:r>
      <w:r>
        <w:rPr>
          <w:i w:val="true"/>
        </w:rPr>
        <w:t xml:space="preserve">е</w:t>
      </w:r>
      <w:r>
        <w:rPr>
          <w:i w:val="true"/>
        </w:rPr>
        <w:t xml:space="preserve">р</w:t>
      </w:r>
      <w:r>
        <w:rPr>
          <w:i w:val="true"/>
        </w:rPr>
        <w:t xml:space="preserve">а</w:t>
      </w:r>
      <w:r>
        <w:rPr>
          <w:i w:val="true"/>
        </w:rPr>
        <w:t xml:space="preserve"> </w:t>
      </w:r>
      <w:r>
        <w:rPr>
          <w:i w:val="true"/>
        </w:rPr>
        <w:t xml:space="preserve">и</w:t>
      </w:r>
      <w:r>
        <w:rPr>
          <w:i w:val="true"/>
        </w:rPr>
        <w:t xml:space="preserve"> </w:t>
      </w:r>
      <w:r>
        <w:rPr>
          <w:i w:val="true"/>
        </w:rPr>
        <w:t xml:space="preserve">К</w:t>
      </w:r>
      <w:r>
        <w:rPr>
          <w:i w:val="true"/>
        </w:rPr>
        <w:t xml:space="preserve">л</w:t>
      </w:r>
      <w:r>
        <w:rPr>
          <w:i w:val="true"/>
        </w:rPr>
        <w:t xml:space="preserve">а</w:t>
      </w:r>
      <w:r>
        <w:rPr>
          <w:i w:val="true"/>
        </w:rPr>
        <w:t xml:space="preserve">у</w:t>
      </w:r>
      <w:r>
        <w:rPr>
          <w:i w:val="true"/>
        </w:rPr>
        <w:t xml:space="preserve">д</w:t>
      </w:r>
      <w:r>
        <w:rPr>
          <w:i w:val="true"/>
        </w:rPr>
        <w:t xml:space="preserve">ї</w:t>
      </w:r>
      <w:r>
        <w:rPr>
          <w:i w:val="true"/>
        </w:rPr>
        <w:t xml:space="preserve">я</w:t>
      </w:r>
      <w:r>
        <w:rPr>
          <w:i w:val="true"/>
        </w:rPr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и</w:t>
      </w:r>
      <w:r>
        <w:rPr/>
        <w:t xml:space="preserve">г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:</w:t>
      </w:r>
      <w:r>
        <w:rPr/>
        <w:t xml:space="preserve"> </w:t>
      </w:r>
      <w:r>
        <w:rPr>
          <w:i w:val="true"/>
        </w:rPr>
        <w:t xml:space="preserve">К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t xml:space="preserve"> </w:t>
      </w:r>
      <w:r>
        <w:rPr>
          <w:i w:val="true"/>
        </w:rPr>
        <w:t xml:space="preserve">м</w:t>
      </w:r>
      <w:r>
        <w:rPr>
          <w:i w:val="true"/>
        </w:rPr>
        <w:t xml:space="preserve">о</w:t>
      </w:r>
      <w:r>
        <w:rPr>
          <w:i w:val="true"/>
        </w:rPr>
        <w:t xml:space="preserve">ж</w:t>
      </w:r>
      <w:r>
        <w:rPr>
          <w:i w:val="true"/>
        </w:rPr>
        <w:t xml:space="preserve">е</w:t>
      </w:r>
      <w:r>
        <w:rPr>
          <w:i w:val="true"/>
        </w:rPr>
        <w:t xml:space="preserve">т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б</w:t>
      </w:r>
      <w:r>
        <w:rPr>
          <w:i w:val="true"/>
        </w:rPr>
        <w:t xml:space="preserve">ы</w:t>
      </w:r>
      <w:r>
        <w:rPr>
          <w:i w:val="true"/>
        </w:rPr>
        <w:t xml:space="preserve">т</w:t>
      </w:r>
      <w:r>
        <w:rPr>
          <w:i w:val="true"/>
        </w:rPr>
        <w:t xml:space="preserve">ь</w:t>
      </w:r>
      <w:r>
        <w:rPr>
          <w:i w:val="true"/>
        </w:rPr>
        <w:t xml:space="preserve"> </w:t>
      </w:r>
      <w:r>
        <w:rPr>
          <w:i w:val="true"/>
        </w:rPr>
        <w:t xml:space="preserve">д</w:t>
      </w:r>
      <w:r>
        <w:rPr>
          <w:i w:val="true"/>
        </w:rPr>
        <w:t xml:space="preserve">о</w:t>
      </w:r>
      <w:r>
        <w:rPr>
          <w:i w:val="true"/>
        </w:rPr>
        <w:t xml:space="preserve">б</w:t>
      </w:r>
      <w:r>
        <w:rPr>
          <w:i w:val="true"/>
        </w:rPr>
        <w:t xml:space="preserve">р</w:t>
      </w:r>
      <w:r>
        <w:rPr>
          <w:i w:val="true"/>
        </w:rPr>
        <w:t xml:space="preserve">ы</w:t>
      </w:r>
      <w:r>
        <w:rPr>
          <w:i w:val="true"/>
        </w:rPr>
        <w:t xml:space="preserve">м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г</w:t>
      </w:r>
      <w:r>
        <w:rPr>
          <w:i w:val="true"/>
        </w:rPr>
        <w:t xml:space="preserve">р</w:t>
      </w:r>
      <w:r>
        <w:rPr>
          <w:i w:val="true"/>
        </w:rPr>
        <w:t xml:space="preserve">а</w:t>
      </w:r>
      <w:r>
        <w:rPr>
          <w:i w:val="true"/>
        </w:rPr>
        <w:t xml:space="preserve">ж</w:t>
      </w:r>
      <w:r>
        <w:rPr>
          <w:i w:val="true"/>
        </w:rPr>
        <w:t xml:space="preserve">д</w:t>
      </w:r>
      <w:r>
        <w:rPr>
          <w:i w:val="true"/>
        </w:rPr>
        <w:t xml:space="preserve">а</w:t>
      </w:r>
      <w:r>
        <w:rPr>
          <w:i w:val="true"/>
        </w:rPr>
        <w:t xml:space="preserve">н</w:t>
      </w:r>
      <w:r>
        <w:rPr>
          <w:i w:val="true"/>
        </w:rPr>
        <w:t xml:space="preserve">и</w:t>
      </w:r>
      <w:r>
        <w:rPr>
          <w:i w:val="true"/>
        </w:rPr>
        <w:t xml:space="preserve">н</w:t>
      </w:r>
      <w:r>
        <w:rPr>
          <w:i w:val="true"/>
        </w:rPr>
        <w:t xml:space="preserve">о</w:t>
      </w:r>
      <w:r>
        <w:rPr>
          <w:i w:val="true"/>
        </w:rPr>
        <w:t xml:space="preserve">м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и</w:t>
      </w:r>
      <w:r>
        <w:t xml:space="preserve"> </w:t>
      </w:r>
      <w:r>
        <w:rPr>
          <w:i w:val="true"/>
        </w:rPr>
        <w:t xml:space="preserve">в</w:t>
      </w:r>
      <w:r>
        <w:rPr>
          <w:i w:val="true"/>
        </w:rPr>
        <w:t xml:space="preserve">ѣ</w:t>
      </w:r>
      <w:r>
        <w:rPr>
          <w:i w:val="true"/>
        </w:rPr>
        <w:t xml:space="preserve">р</w:t>
      </w:r>
      <w:r>
        <w:rPr>
          <w:i w:val="true"/>
        </w:rPr>
        <w:t xml:space="preserve">н</w:t>
      </w:r>
      <w:r>
        <w:rPr>
          <w:i w:val="true"/>
        </w:rPr>
        <w:t xml:space="preserve">ы</w:t>
      </w:r>
      <w:r>
        <w:rPr>
          <w:i w:val="true"/>
        </w:rPr>
        <w:t xml:space="preserve">м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д</w:t>
      </w:r>
      <w:r>
        <w:rPr>
          <w:i w:val="true"/>
        </w:rPr>
        <w:t xml:space="preserve">д</w:t>
      </w:r>
      <w:r>
        <w:rPr>
          <w:i w:val="true"/>
        </w:rPr>
        <w:t xml:space="preserve">а</w:t>
      </w:r>
      <w:r>
        <w:rPr>
          <w:i w:val="true"/>
        </w:rPr>
        <w:t xml:space="preserve">н</w:t>
      </w:r>
      <w:r>
        <w:rPr>
          <w:i w:val="true"/>
        </w:rPr>
        <w:t xml:space="preserve">н</w:t>
      </w:r>
      <w:r>
        <w:rPr>
          <w:i w:val="true"/>
        </w:rPr>
        <w:t xml:space="preserve">ы</w:t>
      </w:r>
      <w:r>
        <w:rPr>
          <w:i w:val="true"/>
        </w:rPr>
        <w:t xml:space="preserve">м</w:t>
      </w:r>
      <w:r>
        <w:rPr>
          <w:i w:val="true"/>
        </w:rPr>
        <w:t xml:space="preserve">?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ѣ</w:t>
      </w:r>
      <w:r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н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Т</w:t>
      </w:r>
      <w:r>
        <w:rPr/>
        <w:t xml:space="preserve">и</w:t>
      </w:r>
      <w:r>
        <w:rPr/>
        <w:t xml:space="preserve">п</w:t>
      </w:r>
      <w:r>
        <w:rPr/>
        <w:t xml:space="preserve">о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Э</w:t>
      </w:r>
      <w:r>
        <w:rPr/>
        <w:t xml:space="preserve">н</w:t>
      </w:r>
      <w:r>
        <w:rPr/>
        <w:t xml:space="preserve">ц</w:t>
      </w:r>
      <w:r>
        <w:rPr/>
        <w:t xml:space="preserve">и</w:t>
      </w:r>
      <w:r>
        <w:rPr/>
        <w:t xml:space="preserve">к</w:t>
      </w:r>
      <w:r>
        <w:rPr/>
        <w:t xml:space="preserve">л</w:t>
      </w:r>
      <w:r>
        <w:rPr/>
        <w:t xml:space="preserve">о</w:t>
      </w:r>
      <w:r>
        <w:rPr/>
        <w:t xml:space="preserve">п</w:t>
      </w:r>
      <w:r>
        <w:rPr/>
        <w:t xml:space="preserve">е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ф</w:t>
      </w:r>
      <w:r>
        <w:rPr/>
        <w:t xml:space="preserve">е</w:t>
      </w:r>
      <w:r>
        <w:rPr/>
        <w:t xml:space="preserve">с</w:t>
      </w:r>
      <w:r>
        <w:rPr/>
        <w:t xml:space="preserve">с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t xml:space="preserve"> </w:t>
      </w:r>
      <w:r>
        <w:rPr>
          <w:i w:val="true"/>
        </w:rPr>
        <w:t xml:space="preserve">А</w:t>
      </w:r>
      <w:r>
        <w:rPr>
          <w:i w:val="true"/>
        </w:rPr>
        <w:t xml:space="preserve">н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rPr>
          <w:i w:val="true"/>
        </w:rPr>
        <w:t xml:space="preserve">н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р</w:t>
      </w:r>
      <w:r>
        <w:rPr>
          <w:i w:val="true"/>
        </w:rPr>
        <w:t xml:space="preserve">о</w:t>
      </w:r>
      <w:r>
        <w:rPr>
          <w:i w:val="true"/>
        </w:rPr>
        <w:t xml:space="preserve">к</w:t>
      </w:r>
      <w:r>
        <w:rPr>
          <w:i w:val="true"/>
        </w:rPr>
        <w:t xml:space="preserve">о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в</w:t>
      </w:r>
      <w:r>
        <w:rPr>
          <w:i w:val="true"/>
        </w:rPr>
        <w:t xml:space="preserve">и</w:t>
      </w:r>
      <w:r>
        <w:rPr>
          <w:i w:val="true"/>
        </w:rPr>
        <w:t xml:space="preserve">ч</w:t>
      </w:r>
      <w:r>
        <w:rPr>
          <w:i w:val="true"/>
        </w:rPr>
        <w:t xml:space="preserve">ь</w:t>
      </w:r>
      <w:r>
        <w:rPr>
          <w:i w:val="true"/>
        </w:rPr>
        <w:t xml:space="preserve">—</w:t>
      </w:r>
      <w:r>
        <w:rPr>
          <w:i w:val="true"/>
        </w:rPr>
        <w:t xml:space="preserve">А</w:t>
      </w:r>
      <w:r>
        <w:rPr>
          <w:i w:val="true"/>
        </w:rPr>
        <w:t xml:space="preserve">н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rPr>
          <w:i w:val="true"/>
        </w:rPr>
        <w:t xml:space="preserve">н</w:t>
      </w:r>
      <w:r>
        <w:rPr>
          <w:i w:val="true"/>
        </w:rPr>
        <w:t xml:space="preserve">с</w:t>
      </w:r>
      <w:r>
        <w:rPr>
          <w:i w:val="true"/>
        </w:rPr>
        <w:t xml:space="preserve">к</w:t>
      </w:r>
      <w:r>
        <w:rPr>
          <w:i w:val="true"/>
        </w:rPr>
        <w:t xml:space="preserve">о</w:t>
      </w:r>
      <w:r>
        <w:rPr>
          <w:i w:val="true"/>
        </w:rPr>
        <w:t xml:space="preserve">й</w:t>
      </w:r>
      <w:r>
        <w:rPr>
          <w:i w:val="true"/>
        </w:rPr>
        <w:t xml:space="preserve">.</w:t>
      </w:r>
      <w:r>
        <w:t xml:space="preserve"> </w:t>
      </w:r>
    </w:p>
    <w:p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А</w:t>
      </w:r>
      <w:r>
        <w:rPr/>
        <w:t xml:space="preserve">Ѳ</w:t>
      </w:r>
      <w:r>
        <w:rPr/>
        <w:t xml:space="preserve">А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І</w:t>
      </w:r>
      <w:r>
        <w:rPr/>
        <w:t xml:space="preserve">Ю</w:t>
      </w:r>
      <w:r>
        <w:rPr/>
        <w:t xml:space="preserve">,</w:t>
      </w:r>
      <w:r>
        <w:t xml:space="preserve"> </w:t>
      </w:r>
      <w:r>
        <w:rPr/>
        <w:t xml:space="preserve">Е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П</w:t>
      </w:r>
      <w:r>
        <w:rPr/>
        <w:t xml:space="preserve">У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У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х</w:t>
      </w:r>
      <w:r>
        <w:rPr/>
        <w:t xml:space="preserve">и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ц</w:t>
      </w:r>
      <w:r>
        <w:rPr/>
        <w:t xml:space="preserve">у</w:t>
      </w:r>
      <w:r>
        <w:t xml:space="preserve"> </w:t>
      </w:r>
    </w:p>
    <w:p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t xml:space="preserve"> </w:t>
      </w:r>
    </w:p>
    <w:p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И</w:t>
      </w:r>
      <w:r>
        <w:rPr/>
        <w:t xml:space="preserve">Ш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К</w:t>
      </w:r>
      <w:r>
        <w:rPr/>
        <w:t xml:space="preserve">О</w:t>
      </w:r>
      <w:r>
        <w:rPr/>
        <w:t xml:space="preserve">!</w:t>
      </w:r>
      <w:r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х</w:t>
      </w:r>
      <w:r>
        <w:rPr/>
        <w:t xml:space="preserve">и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ь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rPr/>
        <w:t xml:space="preserve">!</w:t>
      </w:r>
      <w:r>
        <w:t xml:space="preserve"> </w:t>
      </w:r>
    </w:p>
    <w:p>
      <w:r>
        <w:rPr>
          <w:i w:val="true"/>
        </w:rPr>
        <w:t xml:space="preserve">Н</w:t>
      </w:r>
      <w:r>
        <w:rPr>
          <w:i w:val="true"/>
        </w:rPr>
        <w:t xml:space="preserve">е</w:t>
      </w:r>
      <w:r>
        <w:rPr>
          <w:i w:val="true"/>
        </w:rP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м</w:t>
      </w:r>
      <w:r>
        <w:rPr>
          <w:i w:val="true"/>
        </w:rPr>
        <w:t xml:space="preserve">ѣ</w:t>
      </w:r>
      <w:r>
        <w:rPr>
          <w:i w:val="true"/>
        </w:rPr>
        <w:t xml:space="preserve">л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б</w:t>
      </w:r>
      <w:r>
        <w:rPr>
          <w:i w:val="true"/>
        </w:rPr>
        <w:t xml:space="preserve">ы</w:t>
      </w:r>
      <w:r>
        <w:rPr>
          <w:i w:val="true"/>
        </w:rPr>
        <w:t xml:space="preserve"> 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с</w:t>
      </w:r>
      <w:r>
        <w:rPr>
          <w:i w:val="true"/>
        </w:rPr>
        <w:t xml:space="preserve">в</w:t>
      </w:r>
      <w:r>
        <w:rPr>
          <w:i w:val="true"/>
        </w:rPr>
        <w:t xml:space="preserve">я</w:t>
      </w:r>
      <w:r>
        <w:rPr>
          <w:i w:val="true"/>
        </w:rPr>
        <w:t xml:space="preserve">т</w:t>
      </w:r>
      <w:r>
        <w:rPr>
          <w:i w:val="true"/>
        </w:rPr>
        <w:t xml:space="preserve">и</w:t>
      </w:r>
      <w:r>
        <w:rPr>
          <w:i w:val="true"/>
        </w:rPr>
        <w:t xml:space="preserve">т</w:t>
      </w:r>
      <w:r>
        <w:rPr>
          <w:i w:val="true"/>
        </w:rPr>
        <w:t xml:space="preserve">ь</w:t>
      </w:r>
      <w:r>
        <w:rPr>
          <w:i w:val="true"/>
        </w:rPr>
        <w:t xml:space="preserve"> </w:t>
      </w:r>
      <w:r>
        <w:rPr>
          <w:i w:val="true"/>
        </w:rPr>
        <w:t xml:space="preserve">Т</w:t>
      </w:r>
      <w:r>
        <w:rPr>
          <w:i w:val="true"/>
        </w:rPr>
        <w:t xml:space="preserve">е</w:t>
      </w:r>
      <w:r>
        <w:rPr>
          <w:i w:val="true"/>
        </w:rPr>
        <w:t xml:space="preserve">б</w:t>
      </w:r>
      <w:r>
        <w:rPr>
          <w:i w:val="true"/>
        </w:rPr>
        <w:t xml:space="preserve">ѣ</w:t>
      </w:r>
      <w: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е</w:t>
      </w:r>
      <w:r>
        <w:rPr>
          <w:i w:val="true"/>
        </w:rPr>
        <w:t xml:space="preserve">й</w:t>
      </w:r>
      <w:r>
        <w:rPr>
          <w:i w:val="true"/>
        </w:rPr>
        <w:t xml:space="preserve"> </w:t>
      </w:r>
      <w:r>
        <w:rPr>
          <w:i w:val="true"/>
        </w:rPr>
        <w:t xml:space="preserve">м</w:t>
      </w:r>
      <w:r>
        <w:rPr>
          <w:i w:val="true"/>
        </w:rPr>
        <w:t xml:space="preserve">а</w:t>
      </w:r>
      <w:r>
        <w:rPr>
          <w:i w:val="true"/>
        </w:rPr>
        <w:t xml:space="preserve">л</w:t>
      </w:r>
      <w:r>
        <w:rPr>
          <w:i w:val="true"/>
        </w:rPr>
        <w:t xml:space="preserve">о</w:t>
      </w:r>
      <w:r>
        <w:rPr>
          <w:i w:val="true"/>
        </w:rPr>
        <w:t xml:space="preserve">й</w:t>
      </w:r>
      <w:r>
        <w:rPr>
          <w:i w:val="true"/>
        </w:rPr>
        <w:t xml:space="preserve"> </w:t>
      </w:r>
      <w:r>
        <w:rPr>
          <w:i w:val="true"/>
        </w:rPr>
        <w:t xml:space="preserve">т</w:t>
      </w:r>
      <w:r>
        <w:rPr>
          <w:i w:val="true"/>
        </w:rPr>
        <w:t xml:space="preserve">р</w:t>
      </w:r>
      <w:r>
        <w:rPr>
          <w:i w:val="true"/>
        </w:rPr>
        <w:t xml:space="preserve">у</w:t>
      </w:r>
      <w:r>
        <w:rPr>
          <w:i w:val="true"/>
        </w:rPr>
        <w:t xml:space="preserve">д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м</w:t>
      </w:r>
      <w:r>
        <w:rPr>
          <w:i w:val="true"/>
        </w:rPr>
        <w:t xml:space="preserve">о</w:t>
      </w:r>
      <w:r>
        <w:rPr>
          <w:i w:val="true"/>
        </w:rPr>
        <w:t xml:space="preserve">й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л</w:t>
      </w:r>
      <w:r>
        <w:rPr>
          <w:i w:val="true"/>
        </w:rPr>
        <w:t xml:space="preserve">о</w:t>
      </w:r>
      <w:r>
        <w:rPr>
          <w:i w:val="true"/>
        </w:rPr>
        <w:t xml:space="preserve">д</w:t>
      </w:r>
      <w:r>
        <w:rPr>
          <w:i w:val="true"/>
        </w:rPr>
        <w:t xml:space="preserve">ъ</w:t>
      </w:r>
      <w:r>
        <w:t xml:space="preserve"> </w:t>
      </w:r>
      <w:r>
        <w:rPr>
          <w:i w:val="true"/>
        </w:rPr>
        <w:t xml:space="preserve">ч</w:t>
      </w:r>
      <w:r>
        <w:rPr>
          <w:i w:val="true"/>
        </w:rPr>
        <w:t xml:space="preserve">а</w:t>
      </w:r>
      <w:r>
        <w:rPr>
          <w:i w:val="true"/>
        </w:rPr>
        <w:t xml:space="preserve">с</w:t>
      </w:r>
      <w:r>
        <w:rPr>
          <w:i w:val="true"/>
        </w:rPr>
        <w:t xml:space="preserve">о</w:t>
      </w:r>
      <w:r>
        <w:rPr>
          <w:i w:val="true"/>
        </w:rPr>
        <w:t xml:space="preserve">в</w:t>
      </w:r>
      <w:r>
        <w:rPr>
          <w:i w:val="true"/>
        </w:rPr>
        <w:t xml:space="preserve">ъ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о</w:t>
      </w:r>
      <w:r>
        <w:rPr>
          <w:i w:val="true"/>
        </w:rPr>
        <w:t xml:space="preserve">с</w:t>
      </w:r>
      <w:r>
        <w:rPr>
          <w:i w:val="true"/>
        </w:rPr>
        <w:t xml:space="preserve">т</w:t>
      </w:r>
      <w:r>
        <w:rPr>
          <w:i w:val="true"/>
        </w:rPr>
        <w:t xml:space="preserve">а</w:t>
      </w:r>
      <w:r>
        <w:rPr>
          <w:i w:val="true"/>
        </w:rPr>
        <w:t xml:space="preserve">ю</w:t>
      </w:r>
      <w:r>
        <w:rPr>
          <w:i w:val="true"/>
        </w:rPr>
        <w:t xml:space="preserve">щ</w:t>
      </w:r>
      <w:r>
        <w:rPr>
          <w:i w:val="true"/>
        </w:rPr>
        <w:t xml:space="preserve">и</w:t>
      </w:r>
      <w:r>
        <w:rPr>
          <w:i w:val="true"/>
        </w:rPr>
        <w:t xml:space="preserve">х</w:t>
      </w:r>
      <w:r>
        <w:rPr>
          <w:i w:val="true"/>
        </w:rPr>
        <w:t xml:space="preserve">с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м</w:t>
      </w:r>
      <w:r>
        <w:rPr>
          <w:i w:val="true"/>
        </w:rPr>
        <w:t xml:space="preserve">н</w:t>
      </w:r>
      <w:r>
        <w:rPr>
          <w:i w:val="true"/>
        </w:rPr>
        <w:t xml:space="preserve">ѣ</w:t>
      </w:r>
      <w:r>
        <w:rPr>
          <w:i w:val="true"/>
        </w:rPr>
        <w:t xml:space="preserve"> </w:t>
      </w:r>
      <w:r>
        <w:rPr>
          <w:i w:val="true"/>
        </w:rPr>
        <w:t xml:space="preserve">о</w:t>
      </w:r>
      <w:r>
        <w:rPr>
          <w:i w:val="true"/>
        </w:rPr>
        <w:t xml:space="preserve">т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и</w:t>
      </w:r>
      <w:r>
        <w:rPr>
          <w:i w:val="true"/>
        </w:rPr>
        <w:t xml:space="preserve">с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л</w:t>
      </w:r>
      <w:r>
        <w:rPr>
          <w:i w:val="true"/>
        </w:rPr>
        <w:t xml:space="preserve">н</w:t>
      </w:r>
      <w:r>
        <w:rPr>
          <w:i w:val="true"/>
        </w:rPr>
        <w:t xml:space="preserve">е</w:t>
      </w:r>
      <w:r>
        <w:rPr>
          <w:i w:val="true"/>
        </w:rPr>
        <w:t xml:space="preserve">н</w:t>
      </w:r>
      <w:r>
        <w:rPr>
          <w:i w:val="true"/>
        </w:rPr>
        <w:t xml:space="preserve">ї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д</w:t>
      </w:r>
      <w:r>
        <w:rPr>
          <w:i w:val="true"/>
        </w:rPr>
        <w:t xml:space="preserve">о</w:t>
      </w:r>
      <w:r>
        <w:rPr>
          <w:i w:val="true"/>
        </w:rPr>
        <w:t xml:space="preserve">л</w:t>
      </w:r>
      <w:r>
        <w:rPr>
          <w:i w:val="true"/>
        </w:rPr>
        <w:t xml:space="preserve">г</w:t>
      </w:r>
      <w:r>
        <w:rPr>
          <w:i w:val="true"/>
        </w:rPr>
        <w:t xml:space="preserve">а</w:t>
      </w:r>
      <w:r>
        <w:rPr>
          <w:i w:val="true"/>
        </w:rPr>
        <w:t xml:space="preserve"> </w:t>
      </w:r>
      <w:r>
        <w:rPr>
          <w:i w:val="true"/>
        </w:rPr>
        <w:t xml:space="preserve">з</w:t>
      </w:r>
      <w:r>
        <w:rPr>
          <w:i w:val="true"/>
        </w:rPr>
        <w:t xml:space="preserve">в</w:t>
      </w:r>
      <w:r>
        <w:rPr>
          <w:i w:val="true"/>
        </w:rPr>
        <w:t xml:space="preserve">а</w:t>
      </w:r>
      <w:r>
        <w:rPr>
          <w:i w:val="true"/>
        </w:rPr>
        <w:t xml:space="preserve">н</w:t>
      </w:r>
      <w:r>
        <w:rPr>
          <w:i w:val="true"/>
        </w:rPr>
        <w:t xml:space="preserve">ї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м</w:t>
      </w:r>
      <w:r>
        <w:rPr>
          <w:i w:val="true"/>
        </w:rPr>
        <w:t xml:space="preserve">о</w:t>
      </w:r>
      <w:r>
        <w:rPr>
          <w:i w:val="true"/>
        </w:rPr>
        <w:t xml:space="preserve">е</w:t>
      </w:r>
      <w:r>
        <w:rPr>
          <w:i w:val="true"/>
        </w:rPr>
        <w:t xml:space="preserve">г</w:t>
      </w:r>
      <w:r>
        <w:rPr>
          <w:i w:val="true"/>
        </w:rPr>
        <w:t xml:space="preserve">о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е</w:t>
      </w:r>
      <w:r>
        <w:rPr>
          <w:i w:val="true"/>
        </w:rPr>
        <w:t xml:space="preserve">ж</w:t>
      </w:r>
      <w:r>
        <w:rPr>
          <w:i w:val="true"/>
        </w:rPr>
        <w:t xml:space="preserve">е</w:t>
      </w:r>
      <w:r>
        <w:rPr>
          <w:i w:val="true"/>
        </w:rPr>
        <w:t xml:space="preserve">л</w:t>
      </w:r>
      <w:r>
        <w:rPr>
          <w:i w:val="true"/>
        </w:rPr>
        <w:t xml:space="preserve">и</w:t>
      </w:r>
      <w:r>
        <w:t xml:space="preserve"> </w:t>
      </w:r>
      <w:r>
        <w:rPr>
          <w:i w:val="true"/>
        </w:rPr>
        <w:t xml:space="preserve">б</w:t>
      </w:r>
      <w:r>
        <w:rPr>
          <w:i w:val="true"/>
        </w:rPr>
        <w:t xml:space="preserve">ы</w:t>
      </w:r>
      <w:r>
        <w:rPr>
          <w:i w:val="true"/>
        </w:rPr>
        <w:t xml:space="preserve"> </w:t>
      </w:r>
      <w:r>
        <w:rPr>
          <w:i w:val="true"/>
        </w:rPr>
        <w:t xml:space="preserve">н</w:t>
      </w:r>
      <w:r>
        <w:rPr>
          <w:i w:val="true"/>
        </w:rPr>
        <w:t xml:space="preserve">е</w:t>
      </w:r>
      <w:r>
        <w:rPr>
          <w:i w:val="true"/>
        </w:rPr>
        <w:t xml:space="preserve"> </w:t>
      </w:r>
      <w:r>
        <w:rPr>
          <w:i w:val="true"/>
        </w:rPr>
        <w:t xml:space="preserve">б</w:t>
      </w:r>
      <w:r>
        <w:rPr>
          <w:i w:val="true"/>
        </w:rPr>
        <w:t xml:space="preserve">ы</w:t>
      </w:r>
      <w:r>
        <w:rPr>
          <w:i w:val="true"/>
        </w:rPr>
        <w:t xml:space="preserve">л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д</w:t>
      </w:r>
      <w:r>
        <w:rPr>
          <w:i w:val="true"/>
        </w:rPr>
        <w:t xml:space="preserve">о</w:t>
      </w:r>
      <w:r>
        <w:rPr>
          <w:i w:val="true"/>
        </w:rPr>
        <w:t xml:space="preserve">в</w:t>
      </w:r>
      <w:r>
        <w:rPr>
          <w:i w:val="true"/>
        </w:rPr>
        <w:t xml:space="preserve">о</w:t>
      </w:r>
      <w:r>
        <w:rPr>
          <w:i w:val="true"/>
        </w:rPr>
        <w:t xml:space="preserve">л</w:t>
      </w:r>
      <w:r>
        <w:rPr>
          <w:i w:val="true"/>
        </w:rPr>
        <w:t xml:space="preserve">ь</w:t>
      </w:r>
      <w:r>
        <w:rPr>
          <w:i w:val="true"/>
        </w:rPr>
        <w:t xml:space="preserve">н</w:t>
      </w:r>
      <w:r>
        <w:rPr>
          <w:i w:val="true"/>
        </w:rPr>
        <w:t xml:space="preserve">о</w:t>
      </w:r>
      <w:r>
        <w:rPr>
          <w:i w:val="true"/>
        </w:rPr>
        <w:t xml:space="preserve"> </w:t>
      </w:r>
      <w:r>
        <w:rPr>
          <w:i w:val="true"/>
        </w:rPr>
        <w:t xml:space="preserve">у</w:t>
      </w:r>
      <w:r>
        <w:rPr>
          <w:i w:val="true"/>
        </w:rPr>
        <w:t xml:space="preserve">в</w:t>
      </w:r>
      <w:r>
        <w:rPr>
          <w:i w:val="true"/>
        </w:rPr>
        <w:t xml:space="preserve">ѣ</w:t>
      </w:r>
      <w:r>
        <w:rPr>
          <w:i w:val="true"/>
        </w:rPr>
        <w:t xml:space="preserve">р</w:t>
      </w:r>
      <w:r>
        <w:rPr>
          <w:i w:val="true"/>
        </w:rPr>
        <w:t xml:space="preserve">е</w:t>
      </w:r>
      <w:r>
        <w:rPr>
          <w:i w:val="true"/>
        </w:rPr>
        <w:t xml:space="preserve">н</w:t>
      </w:r>
      <w:r>
        <w:rPr>
          <w:i w:val="true"/>
        </w:rPr>
        <w:t xml:space="preserve">ъ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ч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t xml:space="preserve"> </w:t>
      </w:r>
      <w:r>
        <w:rPr>
          <w:i w:val="true"/>
        </w:rPr>
        <w:t xml:space="preserve">в</w:t>
      </w:r>
      <w:r>
        <w:rPr>
          <w:i w:val="true"/>
        </w:rPr>
        <w:t xml:space="preserve">с</w:t>
      </w:r>
      <w:r>
        <w:rPr>
          <w:i w:val="true"/>
        </w:rPr>
        <w:t xml:space="preserve">ѣ</w:t>
      </w:r>
      <w:r>
        <w:rPr>
          <w:i w:val="true"/>
        </w:rPr>
        <w:t xml:space="preserve"> </w:t>
      </w:r>
      <w:r>
        <w:rPr>
          <w:i w:val="true"/>
        </w:rPr>
        <w:t xml:space="preserve">и</w:t>
      </w:r>
      <w:r>
        <w:rPr>
          <w:i w:val="true"/>
        </w:rPr>
        <w:t xml:space="preserve">с</w:t>
      </w:r>
      <w:r>
        <w:rPr>
          <w:i w:val="true"/>
        </w:rPr>
        <w:t xml:space="preserve">т</w:t>
      </w:r>
      <w:r>
        <w:rPr>
          <w:i w:val="true"/>
        </w:rPr>
        <w:t xml:space="preserve">и</w:t>
      </w:r>
      <w:r>
        <w:rPr>
          <w:i w:val="true"/>
        </w:rPr>
        <w:t xml:space="preserve">н</w:t>
      </w:r>
      <w:r>
        <w:rPr>
          <w:i w:val="true"/>
        </w:rPr>
        <w:t xml:space="preserve">ы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в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к</w:t>
      </w:r>
      <w:r>
        <w:rPr>
          <w:i w:val="true"/>
        </w:rPr>
        <w:t xml:space="preserve">н</w:t>
      </w:r>
      <w:r>
        <w:rPr>
          <w:i w:val="true"/>
        </w:rPr>
        <w:t xml:space="preserve">и</w:t>
      </w:r>
      <w:r>
        <w:rPr>
          <w:i w:val="true"/>
        </w:rPr>
        <w:t xml:space="preserve">ж</w:t>
      </w:r>
      <w:r>
        <w:rPr>
          <w:i w:val="true"/>
        </w:rPr>
        <w:t xml:space="preserve">и</w:t>
      </w:r>
      <w:r>
        <w:rPr>
          <w:i w:val="true"/>
        </w:rPr>
        <w:t xml:space="preserve">ц</w:t>
      </w:r>
      <w:r>
        <w:rPr>
          <w:i w:val="true"/>
        </w:rPr>
        <w:t xml:space="preserve">ѣ</w:t>
      </w:r>
      <w:r>
        <w:rPr>
          <w:i w:val="true"/>
        </w:rP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е</w:t>
      </w:r>
      <w:r>
        <w:rPr>
          <w:i w:val="true"/>
        </w:rPr>
        <w:t xml:space="preserve">й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м</w:t>
      </w:r>
      <w:r>
        <w:rPr>
          <w:i w:val="true"/>
        </w:rPr>
        <w:t xml:space="preserve">ѣ</w:t>
      </w:r>
      <w:r>
        <w:rPr>
          <w:i w:val="true"/>
        </w:rPr>
        <w:t xml:space="preserve">щ</w:t>
      </w:r>
      <w:r>
        <w:rPr>
          <w:i w:val="true"/>
        </w:rPr>
        <w:t xml:space="preserve">е</w:t>
      </w:r>
      <w:r>
        <w:rPr>
          <w:i w:val="true"/>
        </w:rPr>
        <w:t xml:space="preserve">н</w:t>
      </w:r>
      <w:r>
        <w:rPr>
          <w:i w:val="true"/>
        </w:rPr>
        <w:t xml:space="preserve">н</w:t>
      </w:r>
      <w:r>
        <w:rPr>
          <w:i w:val="true"/>
        </w:rPr>
        <w:t xml:space="preserve">ы</w:t>
      </w:r>
      <w:r>
        <w:rPr>
          <w:i w:val="true"/>
        </w:rPr>
        <w:t xml:space="preserve">я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д</w:t>
      </w:r>
      <w:r>
        <w:rPr>
          <w:i w:val="true"/>
        </w:rPr>
        <w:t xml:space="preserve">о</w:t>
      </w:r>
      <w:r>
        <w:rPr>
          <w:i w:val="true"/>
        </w:rPr>
        <w:t xml:space="preserve">з</w:t>
      </w:r>
      <w:r>
        <w:rPr>
          <w:i w:val="true"/>
        </w:rPr>
        <w:t xml:space="preserve">н</w:t>
      </w:r>
      <w:r>
        <w:rPr>
          <w:i w:val="true"/>
        </w:rPr>
        <w:t xml:space="preserve">а</w:t>
      </w:r>
      <w:r>
        <w:rPr>
          <w:i w:val="true"/>
        </w:rPr>
        <w:t xml:space="preserve">е</w:t>
      </w:r>
      <w:r>
        <w:rPr>
          <w:i w:val="true"/>
        </w:rPr>
        <w:t xml:space="preserve">ш</w:t>
      </w:r>
      <w:r>
        <w:rPr>
          <w:i w:val="true"/>
        </w:rPr>
        <w:t xml:space="preserve">ь</w:t>
      </w:r>
      <w:r>
        <w:rPr>
          <w:i w:val="true"/>
        </w:rPr>
        <w:t xml:space="preserve"> </w:t>
      </w:r>
      <w:r>
        <w:rPr>
          <w:i w:val="true"/>
        </w:rPr>
        <w:t xml:space="preserve">Т</w:t>
      </w:r>
      <w:r>
        <w:rPr>
          <w:i w:val="true"/>
        </w:rPr>
        <w:t xml:space="preserve">ы</w:t>
      </w:r>
      <w:r>
        <w:rPr>
          <w:i w:val="true"/>
        </w:rPr>
        <w:t xml:space="preserve"> </w:t>
      </w:r>
      <w:r>
        <w:rPr>
          <w:i w:val="true"/>
        </w:rPr>
        <w:t xml:space="preserve">н</w:t>
      </w:r>
      <w:r>
        <w:rPr>
          <w:i w:val="true"/>
        </w:rPr>
        <w:t xml:space="preserve">а</w:t>
      </w:r>
      <w:r>
        <w:rPr>
          <w:i w:val="true"/>
        </w:rPr>
        <w:t xml:space="preserve"> </w:t>
      </w:r>
      <w:r>
        <w:rPr>
          <w:i w:val="true"/>
        </w:rPr>
        <w:t xml:space="preserve">о</w:t>
      </w:r>
      <w:r>
        <w:rPr>
          <w:i w:val="true"/>
        </w:rPr>
        <w:t xml:space="preserve">п</w:t>
      </w:r>
      <w:r>
        <w:rPr>
          <w:i w:val="true"/>
        </w:rPr>
        <w:t xml:space="preserve">ы</w:t>
      </w:r>
      <w:r>
        <w:rPr>
          <w:i w:val="true"/>
        </w:rPr>
        <w:t xml:space="preserve">т</w:t>
      </w:r>
      <w:r>
        <w:rPr>
          <w:i w:val="true"/>
        </w:rPr>
        <w:t xml:space="preserve">ѣ</w:t>
      </w:r>
      <w: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в</w:t>
      </w:r>
      <w:r>
        <w:rPr>
          <w:i w:val="true"/>
        </w:rPr>
        <w:t xml:space="preserve">о</w:t>
      </w:r>
      <w:r>
        <w:rPr>
          <w:i w:val="true"/>
        </w:rPr>
        <w:t xml:space="preserve">е</w:t>
      </w:r>
      <w:r>
        <w:rPr>
          <w:i w:val="true"/>
        </w:rPr>
        <w:t xml:space="preserve">м</w:t>
      </w:r>
      <w:r>
        <w:rPr>
          <w:i w:val="true"/>
        </w:rPr>
        <w:t xml:space="preserve">ъ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и</w:t>
      </w:r>
      <w:r>
        <w:rPr>
          <w:i w:val="true"/>
        </w:rPr>
        <w:t xml:space="preserve"> </w:t>
      </w:r>
      <w:r>
        <w:rPr>
          <w:i w:val="true"/>
        </w:rPr>
        <w:t xml:space="preserve">и</w:t>
      </w:r>
      <w:r>
        <w:rPr>
          <w:i w:val="true"/>
        </w:rPr>
        <w:t xml:space="preserve">с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л</w:t>
      </w:r>
      <w:r>
        <w:rPr>
          <w:i w:val="true"/>
        </w:rPr>
        <w:t xml:space="preserve">н</w:t>
      </w:r>
      <w:r>
        <w:rPr>
          <w:i w:val="true"/>
        </w:rPr>
        <w:t xml:space="preserve">я</w:t>
      </w:r>
      <w:r>
        <w:rPr>
          <w:i w:val="true"/>
        </w:rPr>
        <w:t xml:space="preserve">е</w:t>
      </w:r>
      <w:r>
        <w:rPr>
          <w:i w:val="true"/>
        </w:rPr>
        <w:t xml:space="preserve">ш</w:t>
      </w:r>
      <w:r>
        <w:rPr>
          <w:i w:val="true"/>
        </w:rPr>
        <w:t xml:space="preserve">ь</w:t>
      </w:r>
      <w:r>
        <w:rPr>
          <w:i w:val="true"/>
        </w:rPr>
        <w:t xml:space="preserve"> </w:t>
      </w:r>
      <w:r>
        <w:rPr>
          <w:i w:val="true"/>
        </w:rPr>
        <w:t xml:space="preserve">о</w:t>
      </w:r>
      <w:r>
        <w:rPr>
          <w:i w:val="true"/>
        </w:rPr>
        <w:t xml:space="preserve">б</w:t>
      </w:r>
      <w:r>
        <w:rPr>
          <w:i w:val="true"/>
        </w:rPr>
        <w:t xml:space="preserve">я</w:t>
      </w:r>
      <w:r>
        <w:rPr>
          <w:i w:val="true"/>
        </w:rPr>
        <w:t xml:space="preserve">з</w:t>
      </w:r>
      <w:r>
        <w:rPr>
          <w:i w:val="true"/>
        </w:rPr>
        <w:t xml:space="preserve">а</w:t>
      </w:r>
      <w:r>
        <w:rPr>
          <w:i w:val="true"/>
        </w:rPr>
        <w:t xml:space="preserve">н</w:t>
      </w:r>
      <w:r>
        <w:rPr>
          <w:i w:val="true"/>
        </w:rPr>
        <w:t xml:space="preserve">н</w:t>
      </w:r>
      <w:r>
        <w:rPr>
          <w:i w:val="true"/>
        </w:rPr>
        <w:t xml:space="preserve">о</w:t>
      </w:r>
      <w:r>
        <w:rPr>
          <w:i w:val="true"/>
        </w:rPr>
        <w:t xml:space="preserve">с</w:t>
      </w:r>
      <w:r>
        <w:rPr>
          <w:i w:val="true"/>
        </w:rPr>
        <w:t xml:space="preserve">т</w:t>
      </w:r>
      <w:r>
        <w:rPr>
          <w:i w:val="true"/>
        </w:rPr>
        <w:t xml:space="preserve">и</w:t>
      </w:r>
      <w:r>
        <w:t xml:space="preserve"> </w:t>
      </w:r>
      <w:r>
        <w:rPr>
          <w:i w:val="true"/>
        </w:rPr>
        <w:t xml:space="preserve">Г</w:t>
      </w:r>
      <w:r>
        <w:rPr>
          <w:i w:val="true"/>
        </w:rPr>
        <w:t xml:space="preserve">р</w:t>
      </w:r>
      <w:r>
        <w:rPr>
          <w:i w:val="true"/>
        </w:rPr>
        <w:t xml:space="preserve">а</w:t>
      </w:r>
      <w:r>
        <w:rPr>
          <w:i w:val="true"/>
        </w:rPr>
        <w:t xml:space="preserve">ж</w:t>
      </w:r>
      <w:r>
        <w:rPr>
          <w:i w:val="true"/>
        </w:rPr>
        <w:t xml:space="preserve">д</w:t>
      </w:r>
      <w:r>
        <w:rPr>
          <w:i w:val="true"/>
        </w:rPr>
        <w:t xml:space="preserve">а</w:t>
      </w:r>
      <w:r>
        <w:rPr>
          <w:i w:val="true"/>
        </w:rPr>
        <w:t xml:space="preserve">н</w:t>
      </w:r>
      <w:r>
        <w:rPr>
          <w:i w:val="true"/>
        </w:rPr>
        <w:t xml:space="preserve">и</w:t>
      </w:r>
      <w:r>
        <w:rPr>
          <w:i w:val="true"/>
        </w:rPr>
        <w:t xml:space="preserve">н</w:t>
      </w:r>
      <w:r>
        <w:rPr>
          <w:i w:val="true"/>
        </w:rPr>
        <w:t xml:space="preserve">а</w:t>
      </w:r>
      <w:r>
        <w:rPr>
          <w:i w:val="true"/>
        </w:rPr>
        <w:t xml:space="preserve">—</w:t>
      </w:r>
      <w:r>
        <w:rPr>
          <w:i w:val="true"/>
        </w:rPr>
        <w:t xml:space="preserve">Х</w:t>
      </w:r>
      <w:r>
        <w:rPr>
          <w:i w:val="true"/>
        </w:rPr>
        <w:t xml:space="preserve">р</w:t>
      </w:r>
      <w:r>
        <w:rPr>
          <w:i w:val="true"/>
        </w:rPr>
        <w:t xml:space="preserve">и</w:t>
      </w:r>
      <w:r>
        <w:rPr>
          <w:i w:val="true"/>
        </w:rPr>
        <w:t xml:space="preserve">с</w:t>
      </w:r>
      <w:r>
        <w:rPr>
          <w:i w:val="true"/>
        </w:rPr>
        <w:t xml:space="preserve">т</w:t>
      </w:r>
      <w:r>
        <w:rPr>
          <w:i w:val="true"/>
        </w:rPr>
        <w:t xml:space="preserve">ї</w:t>
      </w:r>
      <w:r>
        <w:rPr>
          <w:i w:val="true"/>
        </w:rPr>
        <w:t xml:space="preserve">а</w:t>
      </w:r>
      <w:r>
        <w:rPr>
          <w:i w:val="true"/>
        </w:rPr>
        <w:t xml:space="preserve">н</w:t>
      </w:r>
      <w:r>
        <w:rPr>
          <w:i w:val="true"/>
        </w:rPr>
        <w:t xml:space="preserve">и</w:t>
      </w:r>
      <w:r>
        <w:rPr>
          <w:i w:val="true"/>
        </w:rPr>
        <w:t xml:space="preserve">н</w:t>
      </w:r>
      <w:r>
        <w:rPr>
          <w:i w:val="true"/>
        </w:rPr>
        <w:t xml:space="preserve">а</w:t>
      </w:r>
      <w:r>
        <w:rPr>
          <w:i w:val="true"/>
        </w:rPr>
        <w:t xml:space="preserve">.</w:t>
      </w:r>
      <w:r>
        <w:rPr>
          <w:i w:val="true"/>
        </w:rPr>
        <w:t xml:space="preserve"> </w:t>
      </w:r>
      <w:r>
        <w:rPr>
          <w:i w:val="true"/>
        </w:rPr>
        <w:t xml:space="preserve">—</w:t>
      </w:r>
      <w:r>
        <w:rPr>
          <w:i w:val="true"/>
        </w:rP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ъ</w:t>
      </w:r>
      <w:r>
        <w:t xml:space="preserve"> </w:t>
      </w:r>
      <w:r>
        <w:rPr>
          <w:i w:val="true"/>
        </w:rPr>
        <w:t xml:space="preserve">Т</w:t>
      </w:r>
      <w:r>
        <w:rPr>
          <w:i w:val="true"/>
        </w:rPr>
        <w:t xml:space="preserve">е</w:t>
      </w:r>
      <w:r>
        <w:rPr>
          <w:i w:val="true"/>
        </w:rPr>
        <w:t xml:space="preserve">б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н</w:t>
      </w:r>
      <w:r>
        <w:rPr>
          <w:i w:val="true"/>
        </w:rPr>
        <w:t xml:space="preserve">и</w:t>
      </w:r>
      <w:r>
        <w:rPr>
          <w:i w:val="true"/>
        </w:rPr>
        <w:t xml:space="preserve">м</w:t>
      </w:r>
      <w:r>
        <w:rPr>
          <w:i w:val="true"/>
        </w:rPr>
        <w:t xml:space="preserve">а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о</w:t>
      </w:r>
      <w:r>
        <w:rPr>
          <w:i w:val="true"/>
        </w:rPr>
        <w:t xml:space="preserve">б</w:t>
      </w:r>
      <w:r>
        <w:rPr>
          <w:i w:val="true"/>
        </w:rPr>
        <w:t xml:space="preserve">р</w:t>
      </w:r>
      <w:r>
        <w:rPr>
          <w:i w:val="true"/>
        </w:rPr>
        <w:t xml:space="preserve">а</w:t>
      </w:r>
      <w:r>
        <w:rPr>
          <w:i w:val="true"/>
        </w:rPr>
        <w:t xml:space="preserve">з</w:t>
      </w:r>
      <w:r>
        <w:rPr>
          <w:i w:val="true"/>
        </w:rPr>
        <w:t xml:space="preserve">е</w:t>
      </w:r>
      <w:r>
        <w:rPr>
          <w:i w:val="true"/>
        </w:rPr>
        <w:t xml:space="preserve">ц</w:t>
      </w:r>
      <w:r>
        <w:rPr>
          <w:i w:val="true"/>
        </w:rPr>
        <w:t xml:space="preserve">ъ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р</w:t>
      </w:r>
      <w:r>
        <w:rPr>
          <w:i w:val="true"/>
        </w:rPr>
        <w:t xml:space="preserve">е</w:t>
      </w:r>
      <w:r>
        <w:rPr>
          <w:i w:val="true"/>
        </w:rPr>
        <w:t xml:space="preserve">л</w:t>
      </w:r>
      <w:r>
        <w:rPr>
          <w:i w:val="true"/>
        </w:rPr>
        <w:t xml:space="preserve">о</w:t>
      </w:r>
      <w:r>
        <w:rPr>
          <w:i w:val="true"/>
        </w:rPr>
        <w:t xml:space="preserve">ж</w:t>
      </w:r>
      <w:r>
        <w:rPr>
          <w:i w:val="true"/>
        </w:rPr>
        <w:t xml:space="preserve">и</w:t>
      </w:r>
      <w:r>
        <w:rPr>
          <w:i w:val="true"/>
        </w:rPr>
        <w:t xml:space="preserve">л</w:t>
      </w:r>
      <w:r>
        <w:rPr>
          <w:i w:val="true"/>
        </w:rPr>
        <w:t xml:space="preserve">ъ</w:t>
      </w:r>
      <w:r>
        <w:t xml:space="preserve"> 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н</w:t>
      </w:r>
      <w:r>
        <w:rPr>
          <w:i w:val="true"/>
        </w:rPr>
        <w:t xml:space="preserve">а</w:t>
      </w:r>
      <w:r>
        <w:rPr>
          <w:i w:val="true"/>
        </w:rPr>
        <w:t xml:space="preserve"> </w:t>
      </w:r>
      <w:r>
        <w:rPr>
          <w:i w:val="true"/>
        </w:rPr>
        <w:t xml:space="preserve">я</w:t>
      </w:r>
      <w:r>
        <w:rPr>
          <w:i w:val="true"/>
        </w:rPr>
        <w:t xml:space="preserve">з</w:t>
      </w:r>
      <w:r>
        <w:rPr>
          <w:i w:val="true"/>
        </w:rPr>
        <w:t xml:space="preserve">ы</w:t>
      </w:r>
      <w:r>
        <w:rPr>
          <w:i w:val="true"/>
        </w:rPr>
        <w:t xml:space="preserve">к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н</w:t>
      </w:r>
      <w:r>
        <w:rPr>
          <w:i w:val="true"/>
        </w:rPr>
        <w:t xml:space="preserve">а</w:t>
      </w:r>
      <w:r>
        <w:rPr>
          <w:i w:val="true"/>
        </w:rPr>
        <w:t xml:space="preserve">ш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т</w:t>
      </w:r>
      <w:r>
        <w:rPr>
          <w:i w:val="true"/>
        </w:rPr>
        <w:t xml:space="preserve">р</w:t>
      </w:r>
      <w:r>
        <w:rPr>
          <w:i w:val="true"/>
        </w:rPr>
        <w:t xml:space="preserve">о</w:t>
      </w:r>
      <w:r>
        <w:rPr>
          <w:i w:val="true"/>
        </w:rPr>
        <w:t xml:space="preserve">к</w:t>
      </w:r>
      <w:r>
        <w:rPr>
          <w:i w:val="true"/>
        </w:rPr>
        <w:t xml:space="preserve">и</w:t>
      </w:r>
      <w:r>
        <w:rPr>
          <w:i w:val="true"/>
        </w:rP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ї</w:t>
      </w:r>
      <w:r>
        <w:rPr>
          <w:i w:val="true"/>
        </w:rPr>
        <w:t xml:space="preserve">и</w:t>
      </w:r>
      <w:r>
        <w:rPr>
          <w:i w:val="true"/>
        </w:rPr>
        <w:t xml:space="preserve">;</w:t>
      </w:r>
      <w:r>
        <w:rPr>
          <w:i w:val="true"/>
        </w:rPr>
        <w:t xml:space="preserve"> </w:t>
      </w:r>
      <w:r>
        <w:rPr>
          <w:i w:val="true"/>
        </w:rPr>
        <w:t xml:space="preserve">и</w:t>
      </w:r>
      <w: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и</w:t>
      </w:r>
      <w:r>
        <w:rPr>
          <w:i w:val="true"/>
        </w:rPr>
        <w:t xml:space="preserve">м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ж</w:t>
      </w:r>
      <w:r>
        <w:rPr>
          <w:i w:val="true"/>
        </w:rPr>
        <w:t xml:space="preserve">е</w:t>
      </w:r>
      <w:r>
        <w:rPr>
          <w:i w:val="true"/>
        </w:rPr>
        <w:t xml:space="preserve"> </w:t>
      </w:r>
      <w:r>
        <w:rPr>
          <w:i w:val="true"/>
        </w:rPr>
        <w:t xml:space="preserve">о</w:t>
      </w:r>
      <w:r>
        <w:rPr>
          <w:i w:val="true"/>
        </w:rPr>
        <w:t xml:space="preserve">б</w:t>
      </w:r>
      <w:r>
        <w:rPr>
          <w:i w:val="true"/>
        </w:rPr>
        <w:t xml:space="preserve">р</w:t>
      </w:r>
      <w:r>
        <w:rPr>
          <w:i w:val="true"/>
        </w:rPr>
        <w:t xml:space="preserve">а</w:t>
      </w:r>
      <w:r>
        <w:rPr>
          <w:i w:val="true"/>
        </w:rPr>
        <w:t xml:space="preserve">з</w:t>
      </w:r>
      <w:r>
        <w:rPr>
          <w:i w:val="true"/>
        </w:rPr>
        <w:t xml:space="preserve">ц</w:t>
      </w:r>
      <w:r>
        <w:rPr>
          <w:i w:val="true"/>
        </w:rPr>
        <w:t xml:space="preserve">е</w:t>
      </w:r>
      <w:r>
        <w:rPr>
          <w:i w:val="true"/>
        </w:rPr>
        <w:t xml:space="preserve">м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р</w:t>
      </w:r>
      <w:r>
        <w:rPr>
          <w:i w:val="true"/>
        </w:rPr>
        <w:t xml:space="preserve">у</w:t>
      </w:r>
      <w:r>
        <w:rPr>
          <w:i w:val="true"/>
        </w:rPr>
        <w:t xml:space="preserve">к</w:t>
      </w:r>
      <w:r>
        <w:rPr>
          <w:i w:val="true"/>
        </w:rPr>
        <w:t xml:space="preserve">о</w:t>
      </w:r>
      <w:r>
        <w:rPr>
          <w:i w:val="true"/>
        </w:rPr>
        <w:t xml:space="preserve">в</w:t>
      </w:r>
      <w:r>
        <w:rPr>
          <w:i w:val="true"/>
        </w:rPr>
        <w:t xml:space="preserve">о</w:t>
      </w:r>
      <w:r>
        <w:rPr>
          <w:i w:val="true"/>
        </w:rPr>
        <w:t xml:space="preserve">д</w:t>
      </w:r>
      <w:r>
        <w:rPr>
          <w:i w:val="true"/>
        </w:rPr>
        <w:t xml:space="preserve">и</w:t>
      </w:r>
      <w:r>
        <w:rPr>
          <w:i w:val="true"/>
        </w:rPr>
        <w:t xml:space="preserve">м</w:t>
      </w:r>
      <w:r>
        <w:rPr>
          <w:i w:val="true"/>
        </w:rPr>
        <w:t xml:space="preserve">ъ</w:t>
      </w:r>
      <w:r>
        <w:rPr>
          <w:i w:val="true"/>
        </w:rPr>
        <w:t xml:space="preserve">,</w:t>
      </w:r>
      <w:r>
        <w:t xml:space="preserve"> </w:t>
      </w:r>
      <w:r>
        <w:rPr>
          <w:i w:val="true"/>
        </w:rPr>
        <w:t xml:space="preserve">ж</w:t>
      </w:r>
      <w:r>
        <w:rPr>
          <w:i w:val="true"/>
        </w:rPr>
        <w:t xml:space="preserve">е</w:t>
      </w:r>
      <w:r>
        <w:rPr>
          <w:i w:val="true"/>
        </w:rPr>
        <w:t xml:space="preserve">р</w:t>
      </w:r>
      <w:r>
        <w:rPr>
          <w:i w:val="true"/>
        </w:rPr>
        <w:t xml:space="preserve">т</w:t>
      </w:r>
      <w:r>
        <w:rPr>
          <w:i w:val="true"/>
        </w:rPr>
        <w:t xml:space="preserve">в</w:t>
      </w:r>
      <w:r>
        <w:rPr>
          <w:i w:val="true"/>
        </w:rPr>
        <w:t xml:space="preserve">у</w:t>
      </w:r>
      <w:r>
        <w:rPr>
          <w:i w:val="true"/>
        </w:rPr>
        <w:t xml:space="preserve">ю</w:t>
      </w:r>
      <w:r>
        <w:rPr>
          <w:i w:val="true"/>
        </w:rPr>
        <w:t xml:space="preserve"> </w:t>
      </w:r>
      <w:r>
        <w:rPr>
          <w:i w:val="true"/>
        </w:rPr>
        <w:t xml:space="preserve">Т</w:t>
      </w:r>
      <w:r>
        <w:rPr>
          <w:i w:val="true"/>
        </w:rPr>
        <w:t xml:space="preserve">е</w:t>
      </w:r>
      <w:r>
        <w:rPr>
          <w:i w:val="true"/>
        </w:rPr>
        <w:t xml:space="preserve">б</w:t>
      </w:r>
      <w:r>
        <w:rPr>
          <w:i w:val="true"/>
        </w:rPr>
        <w:t xml:space="preserve">ѣ</w:t>
      </w:r>
      <w:r>
        <w:rPr>
          <w:i w:val="true"/>
        </w:rPr>
        <w:t xml:space="preserve"> </w:t>
      </w:r>
      <w:r>
        <w:rPr>
          <w:i w:val="true"/>
        </w:rPr>
        <w:t xml:space="preserve">е</w:t>
      </w:r>
      <w:r>
        <w:rPr>
          <w:i w:val="true"/>
        </w:rPr>
        <w:t xml:space="preserve">д</w:t>
      </w:r>
      <w:r>
        <w:rPr>
          <w:i w:val="true"/>
        </w:rPr>
        <w:t xml:space="preserve">и</w:t>
      </w:r>
      <w:r>
        <w:rPr>
          <w:i w:val="true"/>
        </w:rPr>
        <w:t xml:space="preserve">н</w:t>
      </w:r>
      <w:r>
        <w:rPr>
          <w:i w:val="true"/>
        </w:rPr>
        <w:t xml:space="preserve">о</w:t>
      </w:r>
      <w:r>
        <w:rPr>
          <w:i w:val="true"/>
        </w:rPr>
        <w:t xml:space="preserve">ю</w:t>
      </w:r>
      <w:r>
        <w:rPr>
          <w:i w:val="true"/>
        </w:rPr>
        <w:t xml:space="preserve"> </w:t>
      </w:r>
      <w:r>
        <w:rPr>
          <w:i w:val="true"/>
        </w:rPr>
        <w:t xml:space="preserve">л</w:t>
      </w:r>
      <w:r>
        <w:rPr>
          <w:i w:val="true"/>
        </w:rPr>
        <w:t xml:space="preserve">е</w:t>
      </w:r>
      <w:r>
        <w:rPr>
          <w:i w:val="true"/>
        </w:rPr>
        <w:t xml:space="preserve">п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rPr>
          <w:i w:val="true"/>
        </w:rPr>
        <w:t xml:space="preserve">ю</w:t>
      </w:r>
      <w:r>
        <w:t xml:space="preserve"> </w:t>
      </w:r>
      <w:r>
        <w:rPr>
          <w:i w:val="true"/>
        </w:rPr>
        <w:t xml:space="preserve">м</w:t>
      </w:r>
      <w:r>
        <w:rPr>
          <w:i w:val="true"/>
        </w:rPr>
        <w:t xml:space="preserve">о</w:t>
      </w:r>
      <w:r>
        <w:rPr>
          <w:i w:val="true"/>
        </w:rPr>
        <w:t xml:space="preserve">е</w:t>
      </w:r>
      <w:r>
        <w:rPr>
          <w:i w:val="true"/>
        </w:rPr>
        <w:t xml:space="preserve">ю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л</w:t>
      </w:r>
      <w:r>
        <w:rPr>
          <w:i w:val="true"/>
        </w:rPr>
        <w:t xml:space="preserve">а</w:t>
      </w:r>
      <w:r>
        <w:rPr>
          <w:i w:val="true"/>
        </w:rPr>
        <w:t xml:space="preserve">с</w:t>
      </w:r>
      <w:r>
        <w:rPr>
          <w:i w:val="true"/>
        </w:rPr>
        <w:t xml:space="preserve">к</w:t>
      </w:r>
      <w:r>
        <w:rPr>
          <w:i w:val="true"/>
        </w:rPr>
        <w:t xml:space="preserve">а</w:t>
      </w:r>
      <w:r>
        <w:rPr>
          <w:i w:val="true"/>
        </w:rPr>
        <w:t xml:space="preserve">я</w:t>
      </w:r>
      <w:r>
        <w:rPr>
          <w:i w:val="true"/>
        </w:rPr>
        <w:t xml:space="preserve">с</w:t>
      </w:r>
      <w:r>
        <w:rPr>
          <w:i w:val="true"/>
        </w:rPr>
        <w:t xml:space="preserve">ь</w:t>
      </w:r>
      <w:r>
        <w:rPr>
          <w:i w:val="true"/>
        </w:rPr>
        <w:t xml:space="preserve"> </w:t>
      </w:r>
      <w:r>
        <w:rPr>
          <w:i w:val="true"/>
        </w:rPr>
        <w:t xml:space="preserve">н</w:t>
      </w:r>
      <w:r>
        <w:rPr>
          <w:i w:val="true"/>
        </w:rPr>
        <w:t xml:space="preserve">а</w:t>
      </w:r>
      <w:r>
        <w:rPr>
          <w:i w:val="true"/>
        </w:rPr>
        <w:t xml:space="preserve">д</w:t>
      </w:r>
      <w:r>
        <w:rPr>
          <w:i w:val="true"/>
        </w:rPr>
        <w:t xml:space="preserve">е</w:t>
      </w:r>
      <w:r>
        <w:rPr>
          <w:i w:val="true"/>
        </w:rPr>
        <w:t xml:space="preserve">ж</w:t>
      </w:r>
      <w:r>
        <w:rPr>
          <w:i w:val="true"/>
        </w:rPr>
        <w:t xml:space="preserve">д</w:t>
      </w:r>
      <w:r>
        <w:rPr>
          <w:i w:val="true"/>
        </w:rPr>
        <w:t xml:space="preserve">о</w:t>
      </w:r>
      <w:r>
        <w:rPr>
          <w:i w:val="true"/>
        </w:rPr>
        <w:t xml:space="preserve">ю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ч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t xml:space="preserve"> </w:t>
      </w:r>
      <w:r>
        <w:rPr>
          <w:i w:val="true"/>
        </w:rPr>
        <w:t xml:space="preserve">О</w:t>
      </w:r>
      <w:r>
        <w:rPr>
          <w:i w:val="true"/>
        </w:rPr>
        <w:t xml:space="preserve">т</w:t>
      </w:r>
      <w:r>
        <w:rPr>
          <w:i w:val="true"/>
        </w:rPr>
        <w:t xml:space="preserve">е</w:t>
      </w:r>
      <w:r>
        <w:rPr>
          <w:i w:val="true"/>
        </w:rPr>
        <w:t xml:space="preserve">ч</w:t>
      </w:r>
      <w:r>
        <w:rPr>
          <w:i w:val="true"/>
        </w:rPr>
        <w:t xml:space="preserve">е</w:t>
      </w:r>
      <w:r>
        <w:rPr>
          <w:i w:val="true"/>
        </w:rPr>
        <w:t xml:space="preserve">с</w:t>
      </w:r>
      <w:r>
        <w:rPr>
          <w:i w:val="true"/>
        </w:rPr>
        <w:t xml:space="preserve">к</w:t>
      </w:r>
      <w:r>
        <w:rPr>
          <w:i w:val="true"/>
        </w:rPr>
        <w:t xml:space="preserve">а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к</w:t>
      </w:r>
      <w:r>
        <w:rPr>
          <w:i w:val="true"/>
        </w:rPr>
        <w:t xml:space="preserve">р</w:t>
      </w:r>
      <w:r>
        <w:rPr>
          <w:i w:val="true"/>
        </w:rPr>
        <w:t xml:space="preserve">о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rPr>
          <w:i w:val="true"/>
        </w:rPr>
        <w:t xml:space="preserve">с</w:t>
      </w:r>
      <w:r>
        <w:rPr>
          <w:i w:val="true"/>
        </w:rPr>
        <w:t xml:space="preserve">т</w:t>
      </w:r>
      <w:r>
        <w:rPr>
          <w:i w:val="true"/>
        </w:rPr>
        <w:t xml:space="preserve">ь</w:t>
      </w:r>
      <w:r>
        <w:rPr>
          <w:i w:val="true"/>
        </w:rPr>
        <w:t xml:space="preserve"> </w:t>
      </w:r>
      <w:r>
        <w:rPr>
          <w:i w:val="true"/>
        </w:rPr>
        <w:t xml:space="preserve">Т</w:t>
      </w:r>
      <w:r>
        <w:rPr>
          <w:i w:val="true"/>
        </w:rPr>
        <w:t xml:space="preserve">в</w:t>
      </w:r>
      <w:r>
        <w:rPr>
          <w:i w:val="true"/>
        </w:rPr>
        <w:t xml:space="preserve">о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р</w:t>
      </w:r>
      <w:r>
        <w:rPr>
          <w:i w:val="true"/>
        </w:rPr>
        <w:t xml:space="preserve">и</w:t>
      </w:r>
      <w:r>
        <w:rPr>
          <w:i w:val="true"/>
        </w:rPr>
        <w:t xml:space="preserve">м</w:t>
      </w:r>
      <w:r>
        <w:rPr>
          <w:i w:val="true"/>
        </w:rPr>
        <w:t xml:space="preserve">е</w:t>
      </w:r>
      <w:r>
        <w:rPr>
          <w:i w:val="true"/>
        </w:rPr>
        <w:t xml:space="preserve">т</w:t>
      </w:r>
      <w:r>
        <w:rPr>
          <w:i w:val="true"/>
        </w:rPr>
        <w:t xml:space="preserve">ъ</w:t>
      </w:r>
      <w:r>
        <w:t xml:space="preserve"> </w:t>
      </w:r>
      <w:r>
        <w:rPr>
          <w:i w:val="true"/>
        </w:rPr>
        <w:t xml:space="preserve">е</w:t>
      </w:r>
      <w:r>
        <w:rPr>
          <w:i w:val="true"/>
        </w:rPr>
        <w:t xml:space="preserve">е</w:t>
      </w:r>
      <w:r>
        <w:rPr>
          <w:i w:val="true"/>
        </w:rPr>
        <w:t xml:space="preserve"> </w:t>
      </w:r>
      <w:r>
        <w:rPr>
          <w:i w:val="true"/>
        </w:rPr>
        <w:t xml:space="preserve">б</w:t>
      </w:r>
      <w:r>
        <w:rPr>
          <w:i w:val="true"/>
        </w:rPr>
        <w:t xml:space="preserve">л</w:t>
      </w:r>
      <w:r>
        <w:rPr>
          <w:i w:val="true"/>
        </w:rPr>
        <w:t xml:space="preserve">а</w:t>
      </w:r>
      <w:r>
        <w:rPr>
          <w:i w:val="true"/>
        </w:rPr>
        <w:t xml:space="preserve">г</w:t>
      </w:r>
      <w:r>
        <w:rPr>
          <w:i w:val="true"/>
        </w:rPr>
        <w:t xml:space="preserve">о</w:t>
      </w:r>
      <w:r>
        <w:rPr>
          <w:i w:val="true"/>
        </w:rPr>
        <w:t xml:space="preserve">с</w:t>
      </w:r>
      <w:r>
        <w:rPr>
          <w:i w:val="true"/>
        </w:rPr>
        <w:t xml:space="preserve">к</w:t>
      </w:r>
      <w:r>
        <w:rPr>
          <w:i w:val="true"/>
        </w:rPr>
        <w:t xml:space="preserve">л</w:t>
      </w:r>
      <w:r>
        <w:rPr>
          <w:i w:val="true"/>
        </w:rPr>
        <w:t xml:space="preserve">о</w:t>
      </w:r>
      <w:r>
        <w:rPr>
          <w:i w:val="true"/>
        </w:rPr>
        <w:t xml:space="preserve">н</w:t>
      </w:r>
      <w:r>
        <w:rPr>
          <w:i w:val="true"/>
        </w:rPr>
        <w:t xml:space="preserve">н</w:t>
      </w:r>
      <w:r>
        <w:rPr>
          <w:i w:val="true"/>
        </w:rPr>
        <w:t xml:space="preserve">о</w:t>
      </w:r>
      <w:r>
        <w:rPr>
          <w:i w:val="true"/>
        </w:rPr>
        <w:t xml:space="preserve">.</w:t>
      </w:r>
      <w:r>
        <w:rPr>
          <w:i w:val="true"/>
        </w:rPr>
        <w:t xml:space="preserve"> </w:t>
      </w:r>
      <w:r>
        <w:rPr>
          <w:i w:val="true"/>
        </w:rPr>
        <w:t xml:space="preserve">—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е</w:t>
      </w:r>
      <w:r>
        <w:rPr>
          <w:i w:val="true"/>
        </w:rPr>
        <w:t xml:space="preserve">л</w:t>
      </w:r>
      <w:r>
        <w:rPr>
          <w:i w:val="true"/>
        </w:rPr>
        <w:t xml:space="preserve">и</w:t>
      </w:r>
      <w:r>
        <w:rPr>
          <w:i w:val="true"/>
        </w:rPr>
        <w:t xml:space="preserve">к</w:t>
      </w:r>
      <w:r>
        <w:rPr>
          <w:i w:val="true"/>
        </w:rPr>
        <w:t xml:space="preserve">у</w:t>
      </w:r>
      <w:r>
        <w:rPr>
          <w:i w:val="true"/>
        </w:rPr>
        <w:t xml:space="preserve"> </w:t>
      </w:r>
      <w:r>
        <w:rPr>
          <w:i w:val="true"/>
        </w:rPr>
        <w:t xml:space="preserve">Б</w:t>
      </w:r>
      <w:r>
        <w:rPr>
          <w:i w:val="true"/>
        </w:rPr>
        <w:t xml:space="preserve">о</w:t>
      </w:r>
      <w:r>
        <w:rPr>
          <w:i w:val="true"/>
        </w:rPr>
        <w:t xml:space="preserve">г</w:t>
      </w:r>
      <w:r>
        <w:rPr>
          <w:i w:val="true"/>
        </w:rPr>
        <w:t xml:space="preserve">ъ</w:t>
      </w:r>
      <w:r>
        <w:rPr>
          <w:i w:val="true"/>
        </w:rPr>
        <w:t xml:space="preserve">,</w:t>
      </w:r>
      <w:r>
        <w:t xml:space="preserve"> </w:t>
      </w:r>
    </w:p>
    <w:p>
      <w:r>
        <w:rPr>
          <w:i w:val="true"/>
        </w:rPr>
        <w:t xml:space="preserve">к</w:t>
      </w:r>
      <w:r>
        <w:rPr>
          <w:i w:val="true"/>
        </w:rPr>
        <w:t xml:space="preserve">о</w:t>
      </w:r>
      <w:r>
        <w:rPr>
          <w:i w:val="true"/>
        </w:rPr>
        <w:t xml:space="preserve">е</w:t>
      </w:r>
      <w:r>
        <w:rPr>
          <w:i w:val="true"/>
        </w:rPr>
        <w:t xml:space="preserve">г</w:t>
      </w:r>
      <w:r>
        <w:rPr>
          <w:i w:val="true"/>
        </w:rPr>
        <w:t xml:space="preserve">о</w:t>
      </w:r>
      <w:r>
        <w:rPr>
          <w:i w:val="true"/>
        </w:rPr>
        <w:t xml:space="preserve"> </w:t>
      </w:r>
      <w:r>
        <w:rPr>
          <w:i w:val="true"/>
        </w:rPr>
        <w:t xml:space="preserve">о</w:t>
      </w:r>
      <w:r>
        <w:rPr>
          <w:i w:val="true"/>
        </w:rPr>
        <w:t xml:space="preserve">б</w:t>
      </w:r>
      <w:r>
        <w:rPr>
          <w:i w:val="true"/>
        </w:rPr>
        <w:t xml:space="preserve">р</w:t>
      </w:r>
      <w:r>
        <w:rPr>
          <w:i w:val="true"/>
        </w:rPr>
        <w:t xml:space="preserve">а</w:t>
      </w:r>
      <w:r>
        <w:rPr>
          <w:i w:val="true"/>
        </w:rPr>
        <w:t xml:space="preserve">з</w:t>
      </w:r>
      <w:r>
        <w:rPr>
          <w:i w:val="true"/>
        </w:rPr>
        <w:t xml:space="preserve">ъ</w:t>
      </w:r>
      <w:r>
        <w:rPr>
          <w:i w:val="true"/>
        </w:rPr>
        <w:t xml:space="preserve"> </w:t>
      </w:r>
      <w:r>
        <w:rPr>
          <w:i w:val="true"/>
        </w:rPr>
        <w:t xml:space="preserve">Т</w:t>
      </w:r>
      <w:r>
        <w:rPr>
          <w:i w:val="true"/>
        </w:rPr>
        <w:t xml:space="preserve">ы</w:t>
      </w:r>
      <w:r>
        <w:rPr>
          <w:i w:val="true"/>
        </w:rPr>
        <w:t xml:space="preserve"> </w:t>
      </w:r>
      <w:r>
        <w:rPr>
          <w:i w:val="true"/>
        </w:rPr>
        <w:t xml:space="preserve">в</w:t>
      </w:r>
      <w:r>
        <w:rPr>
          <w:i w:val="true"/>
        </w:rPr>
        <w:t xml:space="preserve"> </w:t>
      </w:r>
      <w:r>
        <w:rPr>
          <w:i w:val="true"/>
        </w:rPr>
        <w:t xml:space="preserve">с</w:t>
      </w:r>
      <w:r>
        <w:rPr>
          <w:i w:val="true"/>
        </w:rPr>
        <w:t xml:space="preserve">е</w:t>
      </w:r>
      <w:r>
        <w:rPr>
          <w:i w:val="true"/>
        </w:rPr>
        <w:t xml:space="preserve">б</w:t>
      </w:r>
      <w:r>
        <w:rPr>
          <w:i w:val="true"/>
        </w:rPr>
        <w:t xml:space="preserve">ѣ</w:t>
      </w:r>
      <w:r>
        <w:rPr>
          <w:i w:val="true"/>
        </w:rPr>
        <w:t xml:space="preserve"> </w:t>
      </w:r>
      <w:r>
        <w:rPr>
          <w:i w:val="true"/>
        </w:rPr>
        <w:t xml:space="preserve">н</w:t>
      </w:r>
      <w:r>
        <w:rPr>
          <w:i w:val="true"/>
        </w:rPr>
        <w:t xml:space="preserve">о</w:t>
      </w:r>
      <w:r>
        <w:rPr>
          <w:i w:val="true"/>
        </w:rPr>
        <w:t xml:space="preserve">с</w:t>
      </w:r>
      <w:r>
        <w:rPr>
          <w:i w:val="true"/>
        </w:rPr>
        <w:t xml:space="preserve">и</w:t>
      </w:r>
      <w:r>
        <w:rPr>
          <w:i w:val="true"/>
        </w:rPr>
        <w:t xml:space="preserve">ш</w:t>
      </w:r>
      <w:r>
        <w:rPr>
          <w:i w:val="true"/>
        </w:rPr>
        <w:t xml:space="preserve">ь</w:t>
      </w:r>
      <w:r>
        <w:rPr>
          <w:i w:val="true"/>
        </w:rPr>
        <w:t xml:space="preserve">,</w:t>
      </w:r>
      <w:r>
        <w:t xml:space="preserve"> </w:t>
      </w:r>
      <w:r>
        <w:rPr>
          <w:i w:val="true"/>
        </w:rPr>
        <w:t xml:space="preserve">и</w:t>
      </w:r>
      <w:r>
        <w:rPr>
          <w:i w:val="true"/>
        </w:rPr>
        <w:t xml:space="preserve"> </w:t>
      </w:r>
      <w:r>
        <w:rPr>
          <w:i w:val="true"/>
        </w:rPr>
        <w:t xml:space="preserve">м</w:t>
      </w:r>
      <w:r>
        <w:rPr>
          <w:i w:val="true"/>
        </w:rPr>
        <w:t xml:space="preserve">а</w:t>
      </w:r>
      <w:r>
        <w:rPr>
          <w:i w:val="true"/>
        </w:rPr>
        <w:t xml:space="preserve">л</w:t>
      </w:r>
      <w:r>
        <w:rPr>
          <w:i w:val="true"/>
        </w:rPr>
        <w:t xml:space="preserve">ы</w:t>
      </w:r>
      <w:r>
        <w:rPr>
          <w:i w:val="true"/>
        </w:rPr>
        <w:t xml:space="preserve">м</w:t>
      </w:r>
      <w:r>
        <w:rPr>
          <w:i w:val="true"/>
        </w:rPr>
        <w:t xml:space="preserve">и</w:t>
      </w:r>
      <w:r>
        <w:rPr>
          <w:i w:val="true"/>
        </w:rPr>
        <w:t xml:space="preserve">,</w:t>
      </w:r>
      <w:r>
        <w:rPr>
          <w:i w:val="true"/>
        </w:rPr>
        <w:t xml:space="preserve"> </w:t>
      </w:r>
      <w:r>
        <w:rPr>
          <w:i w:val="true"/>
        </w:rPr>
        <w:t xml:space="preserve">н</w:t>
      </w:r>
      <w:r>
        <w:rPr>
          <w:i w:val="true"/>
        </w:rPr>
        <w:t xml:space="preserve">о</w:t>
      </w:r>
      <w:r>
        <w:rPr>
          <w:i w:val="true"/>
        </w:rPr>
        <w:t xml:space="preserve"> </w:t>
      </w:r>
      <w:r>
        <w:rPr>
          <w:i w:val="true"/>
        </w:rPr>
        <w:t xml:space="preserve">и</w:t>
      </w:r>
      <w:r>
        <w:rPr>
          <w:i w:val="true"/>
        </w:rPr>
        <w:t xml:space="preserve">с</w:t>
      </w:r>
      <w:r>
        <w:rPr>
          <w:i w:val="true"/>
        </w:rPr>
        <w:t xml:space="preserve">к</w:t>
      </w:r>
      <w:r>
        <w:rPr>
          <w:i w:val="true"/>
        </w:rPr>
        <w:t xml:space="preserve">р</w:t>
      </w:r>
      <w:r>
        <w:rPr>
          <w:i w:val="true"/>
        </w:rPr>
        <w:t xml:space="preserve">е</w:t>
      </w:r>
      <w:r>
        <w:rPr>
          <w:i w:val="true"/>
        </w:rPr>
        <w:t xml:space="preserve">н</w:t>
      </w:r>
      <w:r>
        <w:rPr>
          <w:i w:val="true"/>
        </w:rPr>
        <w:t xml:space="preserve">н</w:t>
      </w:r>
      <w:r>
        <w:rPr>
          <w:i w:val="true"/>
        </w:rPr>
        <w:t xml:space="preserve">и</w:t>
      </w:r>
      <w:r>
        <w:rPr>
          <w:i w:val="true"/>
        </w:rPr>
        <w:t xml:space="preserve">м</w:t>
      </w:r>
      <w:r>
        <w:rPr>
          <w:i w:val="true"/>
        </w:rPr>
        <w:t xml:space="preserve">и</w:t>
      </w:r>
      <w:r>
        <w:rPr>
          <w:i w:val="true"/>
        </w:rPr>
        <w:t xml:space="preserve"> </w:t>
      </w:r>
      <w:r>
        <w:rPr>
          <w:i w:val="true"/>
        </w:rPr>
        <w:t xml:space="preserve">б</w:t>
      </w:r>
      <w:r>
        <w:rPr>
          <w:i w:val="true"/>
        </w:rPr>
        <w:t xml:space="preserve">л</w:t>
      </w:r>
      <w:r>
        <w:rPr>
          <w:i w:val="true"/>
        </w:rPr>
        <w:t xml:space="preserve">а</w:t>
      </w:r>
      <w:r>
        <w:rPr>
          <w:i w:val="true"/>
        </w:rPr>
        <w:t xml:space="preserve">г</w:t>
      </w:r>
      <w:r>
        <w:rPr>
          <w:i w:val="true"/>
        </w:rPr>
        <w:t xml:space="preserve">о</w:t>
      </w:r>
      <w:r>
        <w:rPr>
          <w:i w:val="true"/>
        </w:rPr>
        <w:t xml:space="preserve">у</w:t>
      </w:r>
      <w:r>
        <w:rPr>
          <w:i w:val="true"/>
        </w:rPr>
        <w:t xml:space="preserve">г</w:t>
      </w:r>
      <w:r>
        <w:rPr>
          <w:i w:val="true"/>
        </w:rPr>
        <w:t xml:space="preserve">о</w:t>
      </w:r>
      <w:r>
        <w:rPr>
          <w:i w:val="true"/>
        </w:rPr>
        <w:t xml:space="preserve">ж</w:t>
      </w:r>
      <w:r>
        <w:rPr>
          <w:i w:val="true"/>
        </w:rPr>
        <w:t xml:space="preserve">д</w:t>
      </w:r>
      <w:r>
        <w:rPr>
          <w:i w:val="true"/>
        </w:rPr>
        <w:t xml:space="preserve">а</w:t>
      </w:r>
      <w:r>
        <w:rPr>
          <w:i w:val="true"/>
        </w:rPr>
        <w:t xml:space="preserve">е</w:t>
      </w:r>
      <w:r>
        <w:rPr>
          <w:i w:val="true"/>
        </w:rPr>
        <w:t xml:space="preserve">т</w:t>
      </w:r>
      <w:r>
        <w:rPr>
          <w:i w:val="true"/>
        </w:rPr>
        <w:t xml:space="preserve">с</w:t>
      </w:r>
      <w:r>
        <w:rPr>
          <w:i w:val="true"/>
        </w:rPr>
        <w:t xml:space="preserve">я</w:t>
      </w:r>
      <w:r>
        <w:rPr>
          <w:i w:val="true"/>
        </w:rPr>
        <w:t xml:space="preserve"> </w:t>
      </w:r>
      <w:r>
        <w:rPr>
          <w:i w:val="true"/>
        </w:rPr>
        <w:t xml:space="preserve">ж</w:t>
      </w:r>
      <w:r>
        <w:rPr>
          <w:i w:val="true"/>
        </w:rPr>
        <w:t xml:space="preserve">е</w:t>
      </w:r>
      <w:r>
        <w:rPr>
          <w:i w:val="true"/>
        </w:rPr>
        <w:t xml:space="preserve">р</w:t>
      </w:r>
      <w:r>
        <w:rPr>
          <w:i w:val="true"/>
        </w:rPr>
        <w:t xml:space="preserve">т</w:t>
      </w:r>
      <w:r>
        <w:rPr>
          <w:i w:val="true"/>
        </w:rPr>
        <w:t xml:space="preserve">в</w:t>
      </w:r>
      <w:r>
        <w:rPr>
          <w:i w:val="true"/>
        </w:rPr>
        <w:t xml:space="preserve">а</w:t>
      </w:r>
      <w:r>
        <w:rPr>
          <w:i w:val="true"/>
        </w:rPr>
        <w:t xml:space="preserve">м</w:t>
      </w:r>
      <w:r>
        <w:rPr>
          <w:i w:val="true"/>
        </w:rPr>
        <w:t xml:space="preserve">и</w:t>
      </w:r>
      <w:r>
        <w:rPr>
          <w:i w:val="true"/>
        </w:rPr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И</w:t>
      </w:r>
      <w:r>
        <w:rPr/>
        <w:t xml:space="preserve">Ш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К</w:t>
      </w:r>
      <w:r>
        <w:rPr/>
        <w:t xml:space="preserve">О</w:t>
      </w:r>
      <w:r>
        <w:rPr/>
        <w:t xml:space="preserve">!</w:t>
      </w:r>
      <w:r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х</w:t>
      </w:r>
      <w:r>
        <w:rPr/>
        <w:t xml:space="preserve">и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ь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rPr/>
        <w:t xml:space="preserve">!</w:t>
      </w:r>
      <w:r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ы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р</w:t>
      </w:r>
      <w:r>
        <w:rPr>
          <w:i w:val="true"/>
        </w:rPr>
        <w:t xml:space="preserve">о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rPr>
          <w:i w:val="true"/>
        </w:rPr>
        <w:t xml:space="preserve">і</w:t>
      </w:r>
      <w:r>
        <w:rPr>
          <w:i w:val="true"/>
        </w:rPr>
        <w:t xml:space="preserve">е</w:t>
      </w:r>
      <w:r>
        <w:rPr>
          <w:i w:val="true"/>
        </w:rPr>
        <w:t xml:space="preserve">р</w:t>
      </w:r>
      <w:r>
        <w:rPr>
          <w:i w:val="true"/>
        </w:rPr>
        <w:t xml:space="preserve">е</w:t>
      </w:r>
      <w:r>
        <w:rPr>
          <w:i w:val="true"/>
        </w:rPr>
        <w:t xml:space="preserve">й</w:t>
      </w:r>
      <w:r>
        <w:rPr>
          <w:i w:val="true"/>
        </w:rPr>
        <w:t xml:space="preserve"> </w:t>
      </w:r>
      <w:r>
        <w:rPr>
          <w:i w:val="true"/>
        </w:rPr>
        <w:t xml:space="preserve">В</w:t>
      </w:r>
      <w:r>
        <w:rPr>
          <w:i w:val="true"/>
        </w:rPr>
        <w:t xml:space="preserve">а</w:t>
      </w:r>
      <w:r>
        <w:rPr>
          <w:i w:val="true"/>
        </w:rPr>
        <w:t xml:space="preserve">с</w:t>
      </w:r>
      <w:r>
        <w:rPr>
          <w:i w:val="true"/>
        </w:rPr>
        <w:t xml:space="preserve">и</w:t>
      </w:r>
      <w:r>
        <w:rPr>
          <w:i w:val="true"/>
        </w:rPr>
        <w:t xml:space="preserve">л</w:t>
      </w:r>
      <w:r>
        <w:rPr>
          <w:i w:val="true"/>
        </w:rPr>
        <w:t xml:space="preserve">і</w:t>
      </w:r>
      <w:r>
        <w:rPr>
          <w:i w:val="true"/>
        </w:rPr>
        <w:t xml:space="preserve">й</w:t>
      </w:r>
      <w:r>
        <w:rPr>
          <w:i w:val="true"/>
        </w:rPr>
        <w:t xml:space="preserve"> </w:t>
      </w:r>
      <w:r>
        <w:rPr>
          <w:i w:val="true"/>
        </w:rPr>
        <w:t xml:space="preserve">П</w:t>
      </w:r>
      <w:r>
        <w:rPr>
          <w:i w:val="true"/>
        </w:rPr>
        <w:t xml:space="preserve">р</w:t>
      </w:r>
      <w:r>
        <w:rPr>
          <w:i w:val="true"/>
        </w:rPr>
        <w:t xml:space="preserve">о</w:t>
      </w:r>
      <w:r>
        <w:rPr>
          <w:i w:val="true"/>
        </w:rPr>
        <w:t xml:space="preserve">т</w:t>
      </w:r>
      <w:r>
        <w:rPr>
          <w:i w:val="true"/>
        </w:rPr>
        <w:t xml:space="preserve">о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п</w:t>
      </w:r>
      <w:r>
        <w:rPr>
          <w:i w:val="true"/>
        </w:rPr>
        <w:t xml:space="preserve">о</w:t>
      </w:r>
      <w:r>
        <w:rPr>
          <w:i w:val="true"/>
        </w:rPr>
        <w:t xml:space="preserve">в</w:t>
      </w:r>
      <w:r>
        <w:rPr>
          <w:i w:val="true"/>
        </w:rPr>
        <w:t xml:space="preserve">ъ</w:t>
      </w:r>
      <w:r>
        <w:rPr>
          <w:i w:val="true"/>
        </w:rPr>
        <w:t xml:space="preserve">.</w:t>
      </w:r>
      <w:r>
        <w:t xml:space="preserve"> </w:t>
      </w:r>
    </w:p>
    <w:p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?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к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ч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я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ю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й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я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4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;</w:t>
      </w:r>
      <w:r>
        <w:rPr/>
        <w:t xml:space="preserve"> </w:t>
      </w:r>
      <w:r>
        <w:rPr/>
        <w:t xml:space="preserve">а</w:t>
      </w:r>
      <w:r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ы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е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п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о</w:t>
      </w:r>
      <w:r>
        <w:rPr/>
        <w:t xml:space="preserve">х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</w:p>
    <w:p>
      <w:r>
        <w:rPr/>
        <w:t xml:space="preserve">5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я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в</w:t>
      </w:r>
      <w:r>
        <w:rPr/>
        <w:t xml:space="preserve">з</w:t>
      </w:r>
      <w:r>
        <w:rPr/>
        <w:t xml:space="preserve">я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?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?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ч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?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И</w:t>
      </w:r>
      <w:r>
        <w:rPr/>
        <w:t xml:space="preserve">б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ы</w:t>
      </w:r>
      <w:r>
        <w:rPr/>
        <w:t xml:space="preserve">т</w:t>
      </w:r>
      <w:r>
        <w:rPr/>
        <w:t xml:space="preserve">и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д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;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и</w:t>
      </w:r>
      <w:r>
        <w:rPr/>
        <w:t xml:space="preserve">л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ы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ш</w:t>
      </w:r>
      <w:r>
        <w:rPr/>
        <w:t xml:space="preserve">и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ы</w:t>
      </w:r>
      <w:r>
        <w:rPr/>
        <w:t xml:space="preserve">п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и</w:t>
      </w:r>
      <w:r>
        <w:rPr/>
        <w:t xml:space="preserve">л</w:t>
      </w:r>
      <w:r>
        <w:rPr/>
        <w:t xml:space="preserve">і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</w:p>
    <w:p>
      <w:r>
        <w:rPr/>
        <w:t xml:space="preserve">7</w:t>
      </w:r>
      <w:r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и</w:t>
      </w:r>
      <w:r>
        <w:rPr/>
        <w:t xml:space="preserve">л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ш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г</w:t>
      </w:r>
      <w:r>
        <w:rPr/>
        <w:t xml:space="preserve">и</w:t>
      </w:r>
      <w:r>
        <w:rPr/>
        <w:t xml:space="preserve">б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я</w:t>
      </w:r>
      <w:r>
        <w:rPr/>
        <w:t xml:space="preserve">ю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д</w:t>
      </w:r>
      <w:r>
        <w:rPr/>
        <w:t xml:space="preserve">р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г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і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?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с</w:t>
      </w:r>
      <w:r>
        <w:rPr/>
        <w:t xml:space="preserve">м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п</w:t>
      </w:r>
      <w:r>
        <w:rPr/>
        <w:t xml:space="preserve">е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?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</w:p>
    <w:p>
      <w:r>
        <w:rPr/>
        <w:t xml:space="preserve">8</w:t>
      </w:r>
      <w:r>
        <w:t xml:space="preserve"> 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я</w:t>
      </w:r>
      <w:r>
        <w:rPr/>
        <w:t xml:space="preserve">ц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и</w:t>
      </w:r>
      <w:r>
        <w:rPr/>
        <w:t xml:space="preserve">г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я</w:t>
      </w:r>
      <w:r>
        <w:rPr/>
        <w:t xml:space="preserve">?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д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ч</w:t>
      </w:r>
      <w:r>
        <w:rPr/>
        <w:t xml:space="preserve">е</w:t>
      </w:r>
      <w:r>
        <w:rPr/>
        <w:t xml:space="preserve">з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п</w:t>
      </w:r>
      <w:r>
        <w:rPr/>
        <w:t xml:space="preserve">у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ы</w:t>
      </w:r>
      <w:r>
        <w:rPr/>
        <w:t xml:space="preserve">к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ц</w:t>
      </w:r>
      <w:r>
        <w:rPr/>
        <w:t xml:space="preserve">ы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t xml:space="preserve"> </w:t>
      </w:r>
      <w:r>
        <w:rPr/>
        <w:t xml:space="preserve">у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ц</w:t>
      </w:r>
      <w:r>
        <w:rPr/>
        <w:t xml:space="preserve">ѣ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(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К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к</w:t>
      </w:r>
      <w:r>
        <w:rPr/>
        <w:t xml:space="preserve">л</w:t>
      </w:r>
      <w:r>
        <w:rPr/>
        <w:t xml:space="preserve">ю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ш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t xml:space="preserve"> </w:t>
      </w:r>
    </w:p>
    <w:p>
      <w:r>
        <w:rPr/>
        <w:t xml:space="preserve">9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—</w:t>
      </w:r>
      <w:r>
        <w:rPr/>
        <w:t xml:space="preserve">К</w:t>
      </w:r>
      <w:r>
        <w:rPr/>
        <w:t xml:space="preserve">у</w:t>
      </w:r>
      <w:r>
        <w:rPr/>
        <w:t xml:space="preserve">р</w:t>
      </w:r>
      <w:r>
        <w:rPr/>
        <w:t xml:space="preserve">ц</w:t>
      </w:r>
      <w:r>
        <w:rPr/>
        <w:t xml:space="preserve">і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н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у</w:t>
      </w:r>
    </w:p>
    <w:p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б</w:t>
      </w:r>
      <w:r>
        <w:rPr/>
        <w:t xml:space="preserve">е</w:t>
      </w:r>
      <w:r>
        <w:rPr/>
        <w:t xml:space="preserve">с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?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р</w:t>
      </w:r>
      <w:r>
        <w:rPr/>
        <w:t xml:space="preserve">а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ц</w:t>
      </w:r>
      <w:r>
        <w:rPr/>
        <w:t xml:space="preserve">у</w:t>
      </w:r>
      <w:r>
        <w:rPr/>
        <w:t xml:space="preserve">з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Ш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г</w:t>
      </w:r>
      <w:r>
        <w:rPr/>
        <w:t xml:space="preserve">ъ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щ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ъ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ї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у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а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К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и</w:t>
      </w:r>
      <w:r>
        <w:rPr/>
        <w:t xml:space="preserve">ц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с</w:t>
      </w:r>
      <w:r>
        <w:rPr/>
        <w:t xml:space="preserve">м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ш</w:t>
      </w:r>
      <w:r>
        <w:rPr/>
        <w:t xml:space="preserve">у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д</w:t>
      </w:r>
      <w:r>
        <w:rPr/>
        <w:t xml:space="preserve">р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с</w:t>
      </w:r>
      <w:r>
        <w:rPr/>
        <w:t xml:space="preserve">н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а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к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о</w:t>
      </w:r>
      <w:r>
        <w:rPr/>
        <w:t xml:space="preserve">х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м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ч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К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І</w:t>
      </w:r>
      <w:r>
        <w:rPr/>
        <w:t xml:space="preserve"> </w:t>
      </w:r>
      <w:r>
        <w:rPr/>
        <w:t xml:space="preserve">В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ѳ</w:t>
      </w:r>
      <w:r>
        <w:rPr/>
        <w:t xml:space="preserve">и</w:t>
      </w:r>
      <w:r>
        <w:rPr/>
        <w:t xml:space="preserve">м</w:t>
      </w:r>
      <w:r>
        <w:rPr/>
        <w:t xml:space="preserve">і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!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?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ы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„</w:t>
      </w:r>
      <w:r>
        <w:rPr/>
        <w:t xml:space="preserve">О</w:t>
      </w:r>
      <w:r>
        <w:rPr/>
        <w:t xml:space="preserve">!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„</w:t>
      </w:r>
      <w:r>
        <w:rPr/>
        <w:t xml:space="preserve">к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ф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„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„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і</w:t>
      </w:r>
      <w:r>
        <w:rPr/>
        <w:t xml:space="preserve">я</w:t>
      </w:r>
      <w:r>
        <w:t xml:space="preserve"> </w:t>
      </w:r>
      <w:r>
        <w:rPr/>
        <w:t xml:space="preserve">„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rPr/>
        <w:t xml:space="preserve">„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б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ц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к</w:t>
      </w:r>
      <w:r>
        <w:rPr/>
        <w:t xml:space="preserve">в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и</w:t>
      </w:r>
      <w:r>
        <w:rPr/>
        <w:t xml:space="preserve">?</w:t>
      </w:r>
      <w:r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ь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ч</w:t>
      </w:r>
      <w:r>
        <w:rPr/>
        <w:t xml:space="preserve">е</w:t>
      </w:r>
      <w:r>
        <w:rPr/>
        <w:t xml:space="preserve">з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т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я</w:t>
      </w:r>
      <w:r>
        <w:rPr/>
        <w:t xml:space="preserve">м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</w:p>
    <w:p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і</w:t>
      </w:r>
      <w:r>
        <w:rPr/>
        <w:t xml:space="preserve">е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х</w:t>
      </w:r>
      <w:r>
        <w:rPr/>
        <w:t xml:space="preserve">и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п</w:t>
      </w:r>
      <w:r>
        <w:rPr/>
        <w:t xml:space="preserve">у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д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к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: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і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е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ц</w:t>
      </w:r>
      <w:r>
        <w:rPr/>
        <w:t xml:space="preserve">е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д</w:t>
      </w:r>
      <w:r>
        <w:rPr/>
        <w:t xml:space="preserve">р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ѣ</w:t>
      </w:r>
      <w:r>
        <w:rPr/>
        <w:t xml:space="preserve">г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ю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я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е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к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ы</w:t>
      </w:r>
      <w:r>
        <w:rPr/>
        <w:t xml:space="preserve">ш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.</w:t>
      </w:r>
      <w:r>
        <w:rPr/>
        <w:t xml:space="preserve"> </w:t>
      </w:r>
      <w:r>
        <w:rPr/>
        <w:t xml:space="preserve">Ш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х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л</w:t>
      </w:r>
      <w:r>
        <w:rPr/>
        <w:t xml:space="preserve">.</w:t>
      </w:r>
      <w:r>
        <w:rPr/>
        <w:t xml:space="preserve"> </w:t>
      </w:r>
      <w:r>
        <w:rPr/>
        <w:t xml:space="preserve">Х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Т</w:t>
      </w:r>
      <w:r>
        <w:rPr/>
        <w:t xml:space="preserve">и</w:t>
      </w:r>
      <w:r>
        <w:rPr/>
        <w:t xml:space="preserve">м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y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г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е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К</w:t>
      </w:r>
      <w:r>
        <w:rPr/>
        <w:t xml:space="preserve">е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к</w:t>
      </w:r>
      <w:r>
        <w:rPr/>
        <w:t xml:space="preserve">л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т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г</w:t>
      </w:r>
      <w:r>
        <w:rPr/>
        <w:t xml:space="preserve">і</w:t>
      </w:r>
      <w:r>
        <w:rPr/>
        <w:t xml:space="preserve">е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ю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rPr/>
        <w:t xml:space="preserve">д</w:t>
      </w:r>
      <w:r>
        <w:rPr/>
        <w:t xml:space="preserve">у</w:t>
      </w:r>
      <w:r>
        <w:rPr/>
        <w:t xml:space="preserve">;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ч</w:t>
      </w:r>
      <w:r>
        <w:rPr/>
        <w:t xml:space="preserve">е</w:t>
      </w:r>
    </w:p>
    <w:p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щ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Е</w:t>
      </w:r>
      <w:r>
        <w:rPr/>
        <w:t xml:space="preserve">ф</w:t>
      </w:r>
      <w:r>
        <w:rPr/>
        <w:t xml:space="preserve">е</w:t>
      </w:r>
      <w:r>
        <w:rPr/>
        <w:t xml:space="preserve">с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р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ц</w:t>
      </w:r>
      <w:r>
        <w:rPr/>
        <w:t xml:space="preserve">ѣ</w:t>
      </w:r>
      <w:r>
        <w:rPr/>
        <w:t xml:space="preserve">л</w:t>
      </w:r>
      <w:r>
        <w:rPr/>
        <w:t xml:space="preserve">і</w:t>
      </w:r>
      <w:r>
        <w:rPr/>
        <w:t xml:space="preserve">ю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с</w:t>
      </w:r>
      <w:r>
        <w:rPr/>
        <w:t xml:space="preserve">м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м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п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и</w:t>
      </w:r>
      <w:r>
        <w:rPr/>
        <w:t xml:space="preserve">ц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з</w:t>
      </w:r>
      <w:r>
        <w:rPr/>
        <w:t xml:space="preserve">о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б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д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е</w:t>
      </w:r>
      <w:r>
        <w:rPr/>
        <w:t xml:space="preserve">л</w:t>
      </w:r>
      <w:r>
        <w:rPr/>
        <w:t xml:space="preserve">ы</w:t>
      </w:r>
      <w:r>
        <w:rPr/>
        <w:t xml:space="preserve">?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о</w:t>
      </w:r>
      <w:r>
        <w:rPr/>
        <w:t xml:space="preserve">т</w:t>
      </w:r>
      <w:r>
        <w:rPr/>
        <w:t xml:space="preserve">і</w:t>
      </w:r>
      <w:r>
        <w:rPr/>
        <w:t xml:space="preserve">ю</w:t>
      </w:r>
      <w:r>
        <w:rPr/>
        <w:t xml:space="preserve">,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у</w:t>
      </w:r>
      <w:r>
        <w:t xml:space="preserve"> 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ж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б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ш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ц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?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;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?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д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?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х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р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Б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я</w:t>
      </w:r>
      <w:r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з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п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и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д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у</w:t>
      </w:r>
      <w:r>
        <w:rPr/>
        <w:t xml:space="preserve">б</w:t>
      </w:r>
      <w:r>
        <w:rPr/>
        <w:t xml:space="preserve">ѣ</w:t>
      </w:r>
      <w:r>
        <w:rPr/>
        <w:t xml:space="preserve">г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е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?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г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ш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б</w:t>
      </w:r>
      <w:r>
        <w:rPr/>
        <w:t xml:space="preserve">ѣ</w:t>
      </w:r>
      <w:r>
        <w:rPr/>
        <w:t xml:space="preserve">г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в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я</w:t>
      </w:r>
      <w:r>
        <w:rPr/>
        <w:t xml:space="preserve">щ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к</w:t>
      </w:r>
      <w:r>
        <w:rPr/>
        <w:t xml:space="preserve">.</w:t>
      </w:r>
      <w:r>
        <w:rPr/>
        <w:t xml:space="preserve"> </w:t>
      </w:r>
      <w:r>
        <w:rPr/>
        <w:t xml:space="preserve">Х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-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ч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I</w:t>
      </w:r>
      <w:r>
        <w:rPr/>
        <w:t xml:space="preserve">и</w:t>
      </w:r>
      <w:r>
        <w:rPr/>
        <w:t xml:space="preserve">с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;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?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у</w:t>
      </w:r>
      <w:r>
        <w:rPr/>
        <w:t xml:space="preserve">с</w:t>
      </w:r>
      <w:r>
        <w:rPr/>
        <w:t xml:space="preserve">ы</w:t>
      </w:r>
      <w:r>
        <w:rPr/>
        <w:t xml:space="preserve">п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л</w:t>
      </w:r>
      <w:r>
        <w:rPr/>
        <w:t xml:space="preserve">е</w:t>
      </w:r>
      <w:r>
        <w:rPr/>
        <w:t xml:space="preserve">с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?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м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Б</w:t>
      </w:r>
      <w:r>
        <w:rPr/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б</w:t>
      </w:r>
      <w:r>
        <w:rPr/>
        <w:t xml:space="preserve">и</w:t>
      </w:r>
      <w:r>
        <w:rPr/>
        <w:t xml:space="preserve">м</w:t>
      </w:r>
      <w:r>
        <w:rPr/>
        <w:t xml:space="preserve">у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щ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б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г</w:t>
      </w:r>
      <w:r>
        <w:rPr/>
        <w:t xml:space="preserve">н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щ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г</w:t>
      </w:r>
      <w:r>
        <w:rPr/>
        <w:t xml:space="preserve">р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;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з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т</w:t>
      </w:r>
      <w:r>
        <w:rPr/>
        <w:t xml:space="preserve">ы</w:t>
      </w:r>
      <w:r>
        <w:rPr/>
        <w:t xml:space="preserve">с</w:t>
      </w:r>
      <w:r>
        <w:rPr/>
        <w:t xml:space="preserve">я</w:t>
      </w:r>
      <w:r>
        <w:rPr/>
        <w:t xml:space="preserve">ч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й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б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й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?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я</w:t>
      </w:r>
      <w:r>
        <w:rPr/>
        <w:t xml:space="preserve">?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ш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?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з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і</w:t>
      </w:r>
      <w:r>
        <w:rPr/>
        <w:t xml:space="preserve">я</w:t>
      </w:r>
      <w:r>
        <w:rPr/>
        <w:t xml:space="preserve">?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х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?</w:t>
      </w:r>
      <w:r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: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я</w:t>
      </w:r>
      <w:r>
        <w:rPr/>
        <w:t xml:space="preserve">щ</w:t>
      </w:r>
      <w:r>
        <w:rPr/>
        <w:t xml:space="preserve">і</w:t>
      </w:r>
      <w:r>
        <w:rPr/>
        <w:t xml:space="preserve">е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г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</w:p>
    <w:p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л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н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ю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з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а</w:t>
      </w:r>
      <w:r>
        <w:rPr/>
        <w:t xml:space="preserve">;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ъ</w:t>
      </w:r>
      <w:r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х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</w:p>
    <w:p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у</w:t>
      </w:r>
      <w:r>
        <w:rPr/>
        <w:t xml:space="preserve">щ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і</w:t>
      </w:r>
      <w:r>
        <w:rPr/>
        <w:t xml:space="preserve">й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я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щ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-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б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г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о</w:t>
      </w:r>
      <w:r>
        <w:rPr/>
        <w:t xml:space="preserve">з</w:t>
      </w:r>
      <w:r>
        <w:rPr/>
        <w:t xml:space="preserve">я</w:t>
      </w:r>
      <w:r>
        <w:rPr/>
        <w:t xml:space="preserve">щ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щ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ѣ</w:t>
      </w:r>
      <w:r>
        <w:rPr/>
        <w:t xml:space="preserve">с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щ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ц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!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ю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л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;</w:t>
      </w:r>
      <w:r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ѣ</w:t>
      </w:r>
      <w:r>
        <w:rPr/>
        <w:t xml:space="preserve">ш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I</w:t>
      </w:r>
      <w:r>
        <w:rPr/>
        <w:t xml:space="preserve">и</w:t>
      </w:r>
      <w:r>
        <w:rPr/>
        <w:t xml:space="preserve">с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с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п</w:t>
      </w:r>
      <w:r>
        <w:rPr/>
        <w:t xml:space="preserve">л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і</w:t>
      </w:r>
      <w:r>
        <w:rPr/>
        <w:t xml:space="preserve">й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б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ю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и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у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б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я</w:t>
      </w:r>
      <w:r>
        <w:rPr/>
        <w:t xml:space="preserve">т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щ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?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б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і</w:t>
      </w:r>
      <w:r>
        <w:rPr/>
        <w:t xml:space="preserve">е</w:t>
      </w:r>
      <w:r>
        <w:rPr/>
        <w:t xml:space="preserve">?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м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?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?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у</w:t>
      </w:r>
      <w:r>
        <w:rPr/>
        <w:t xml:space="preserve">м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в</w:t>
      </w:r>
      <w:r>
        <w:rPr/>
        <w:t xml:space="preserve">и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ѣ</w:t>
      </w:r>
      <w:r>
        <w:rPr/>
        <w:t xml:space="preserve">ш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ї</w:t>
      </w:r>
      <w:r>
        <w:rPr/>
        <w:t xml:space="preserve">е</w:t>
      </w:r>
      <w:r>
        <w:rPr/>
        <w:t xml:space="preserve">?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ѣ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й</w:t>
      </w:r>
      <w:r>
        <w:rPr/>
        <w:t xml:space="preserve">?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х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?</w:t>
      </w:r>
      <w:r>
        <w:rPr/>
        <w:t xml:space="preserve"> </w:t>
      </w:r>
      <w:r>
        <w:rPr/>
        <w:t xml:space="preserve">Ч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?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в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г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ѣ</w:t>
      </w:r>
      <w:r>
        <w:rPr/>
        <w:t xml:space="preserve">ш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!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ь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</w:p>
    <w:p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г</w:t>
      </w:r>
      <w:r>
        <w:rPr/>
        <w:t xml:space="preserve">і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ѣ</w:t>
      </w:r>
      <w:r>
        <w:rPr/>
        <w:t xml:space="preserve">ш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я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;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у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с</w:t>
      </w:r>
      <w:r>
        <w:rPr/>
        <w:t xml:space="preserve">л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я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ю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;</w:t>
      </w:r>
      <w:r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с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р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м</w:t>
      </w:r>
      <w:r>
        <w:rPr/>
        <w:t xml:space="preserve">а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щ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ы</w:t>
      </w:r>
      <w:r>
        <w:rPr/>
        <w:t xml:space="preserve">ш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ѣ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с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с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rPr/>
        <w:t xml:space="preserve">—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щ</w:t>
      </w:r>
      <w:r>
        <w:rPr/>
        <w:t xml:space="preserve">у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м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я</w:t>
      </w:r>
      <w:r>
        <w:rPr/>
        <w:t xml:space="preserve">з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і</w:t>
      </w:r>
      <w:r>
        <w:rPr/>
        <w:t xml:space="preserve">я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ц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е</w:t>
      </w:r>
      <w:r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ы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у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у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п</w:t>
      </w:r>
      <w:r>
        <w:rPr/>
        <w:t xml:space="preserve">щ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е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я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я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щ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л</w:t>
      </w:r>
      <w:r>
        <w:rPr/>
        <w:t xml:space="preserve">а</w:t>
      </w:r>
      <w:r>
        <w:rPr/>
        <w:t xml:space="preserve">?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я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ѣ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т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?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ф</w:t>
      </w:r>
      <w:r>
        <w:rPr/>
        <w:t xml:space="preserve">и</w:t>
      </w:r>
      <w:r>
        <w:rPr/>
        <w:t xml:space="preserve">з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б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ц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б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я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я</w:t>
      </w:r>
      <w:r>
        <w:rPr/>
        <w:t xml:space="preserve">!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!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!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о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л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ц</w:t>
      </w:r>
      <w:r>
        <w:rPr/>
        <w:t xml:space="preserve">і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т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I</w:t>
      </w:r>
      <w:r>
        <w:rPr/>
        <w:t xml:space="preserve">и</w:t>
      </w:r>
      <w:r>
        <w:rPr/>
        <w:t xml:space="preserve">с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?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л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і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м</w:t>
      </w:r>
      <w:r>
        <w:rPr/>
        <w:t xml:space="preserve">н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t xml:space="preserve"> </w:t>
      </w:r>
    </w:p>
    <w:p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у</w:t>
      </w:r>
      <w:r>
        <w:rPr/>
        <w:t xml:space="preserve">б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м</w:t>
      </w:r>
      <w:r>
        <w:rPr/>
        <w:t xml:space="preserve">ы</w:t>
      </w:r>
      <w:r>
        <w:rPr/>
        <w:t xml:space="preserve">с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и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к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</w:p>
    <w:p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і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у</w:t>
      </w:r>
      <w:r>
        <w:rPr/>
        <w:t xml:space="preserve">б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,</w:t>
      </w:r>
      <w:r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и</w:t>
      </w:r>
      <w:r>
        <w:rPr/>
        <w:t xml:space="preserve">щ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з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i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?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ѣ</w:t>
      </w:r>
      <w:r>
        <w:rPr/>
        <w:t xml:space="preserve">ж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р</w:t>
      </w:r>
      <w:r>
        <w:rPr/>
        <w:t xml:space="preserve">а</w:t>
      </w:r>
      <w:r>
        <w:rPr/>
        <w:t xml:space="preserve">и</w:t>
      </w:r>
      <w:r>
        <w:rPr/>
        <w:t xml:space="preserve">л</w:t>
      </w:r>
      <w:r>
        <w:rPr/>
        <w:t xml:space="preserve">е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t xml:space="preserve"> </w:t>
      </w:r>
    </w:p>
    <w:p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т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н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ъ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ш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у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г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щ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к</w:t>
      </w:r>
      <w:r>
        <w:rPr/>
        <w:t xml:space="preserve">i</w:t>
      </w:r>
      <w:r>
        <w:rPr/>
        <w:t xml:space="preserve">е</w:t>
      </w:r>
      <w:r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і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о</w:t>
      </w:r>
      <w:r>
        <w:rPr/>
        <w:t xml:space="preserve">х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и</w:t>
      </w:r>
      <w:r>
        <w:rPr/>
        <w:t xml:space="preserve">г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ш</w:t>
      </w:r>
      <w:r>
        <w:rPr/>
        <w:t xml:space="preserve">н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у</w:t>
      </w:r>
      <w:r>
        <w:t xml:space="preserve"> </w:t>
      </w:r>
    </w:p>
    <w:p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;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я</w:t>
      </w:r>
      <w:r>
        <w:rPr/>
        <w:t xml:space="preserve">т</w:t>
      </w:r>
      <w:r>
        <w:rPr/>
        <w:t xml:space="preserve">і</w:t>
      </w:r>
      <w:r>
        <w:rPr/>
        <w:t xml:space="preserve">е</w:t>
      </w:r>
      <w:r>
        <w:rPr/>
        <w:t xml:space="preserve">.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м</w:t>
      </w:r>
      <w:r>
        <w:rPr/>
        <w:t xml:space="preserve">ы</w:t>
      </w:r>
      <w:r>
        <w:rPr/>
        <w:t xml:space="preserve">ш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: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л</w:t>
      </w:r>
      <w:r>
        <w:rPr/>
        <w:t xml:space="preserve">ю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?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н</w:t>
      </w:r>
    </w:p>
    <w:p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у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?</w:t>
      </w:r>
      <w:r>
        <w:rPr/>
        <w:t xml:space="preserve"> 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л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с</w:t>
      </w:r>
      <w:r>
        <w:rPr/>
        <w:t xml:space="preserve">л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я</w:t>
      </w:r>
      <w:r>
        <w:rPr/>
        <w:t xml:space="preserve">к</w:t>
      </w:r>
      <w:r>
        <w:rPr/>
        <w:t xml:space="preserve">о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ы</w:t>
      </w:r>
      <w:r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о</w:t>
      </w:r>
      <w:r>
        <w:rPr/>
        <w:t xml:space="preserve">х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ы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і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!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ы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ы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і</w:t>
      </w:r>
      <w:r>
        <w:rPr/>
        <w:t xml:space="preserve">е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у</w:t>
      </w:r>
      <w:r>
        <w:rPr/>
        <w:t xml:space="preserve">з</w:t>
      </w:r>
      <w:r>
        <w:rPr/>
        <w:t xml:space="preserve">р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ѣ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з</w:t>
      </w:r>
      <w:r>
        <w:rPr/>
        <w:t xml:space="preserve">р</w:t>
      </w:r>
      <w:r>
        <w:rPr/>
        <w:t xml:space="preserve">ѣ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д</w:t>
      </w:r>
      <w:r>
        <w:rPr/>
        <w:t xml:space="preserve">я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ю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ю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!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</w:p>
    <w:p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: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у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ш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;</w:t>
      </w:r>
      <w:r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я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і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к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?</w:t>
      </w:r>
      <w:r>
        <w:rPr/>
        <w:t xml:space="preserve"> </w:t>
      </w:r>
      <w:r>
        <w:rPr/>
        <w:t xml:space="preserve">„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я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„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„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„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б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н</w:t>
      </w:r>
      <w:r>
        <w:rPr/>
        <w:t xml:space="preserve">ѣ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„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л</w:t>
      </w:r>
      <w:r>
        <w:rPr/>
        <w:t xml:space="preserve">о</w:t>
      </w:r>
      <w:r>
        <w:rPr/>
        <w:t xml:space="preserve">Г</w:t>
      </w:r>
      <w:r>
        <w:t xml:space="preserve"> </w:t>
      </w:r>
    </w:p>
    <w:p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„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„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е</w:t>
      </w:r>
      <w:r>
        <w:rPr/>
        <w:t xml:space="preserve">;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„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з</w:t>
      </w:r>
      <w:r>
        <w:rPr/>
        <w:t xml:space="preserve">а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а</w:t>
      </w:r>
      <w:r>
        <w:rPr/>
        <w:t xml:space="preserve">„</w:t>
      </w:r>
      <w:r>
        <w:rPr/>
        <w:t xml:space="preserve">ч</w:t>
      </w:r>
      <w:r>
        <w:rPr/>
        <w:t xml:space="preserve">и</w:t>
      </w:r>
      <w:r>
        <w:rPr/>
        <w:t xml:space="preserve">ц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„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;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„</w:t>
      </w:r>
      <w:r>
        <w:rPr/>
        <w:t xml:space="preserve">ш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„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с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„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і</w:t>
      </w:r>
      <w:r>
        <w:rPr/>
        <w:t xml:space="preserve">е</w:t>
      </w:r>
      <w:r>
        <w:rPr/>
        <w:t xml:space="preserve">;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ѣ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„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„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„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е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„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б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„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у</w:t>
      </w:r>
      <w:r>
        <w:rPr/>
        <w:t xml:space="preserve">д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„</w:t>
      </w:r>
      <w:r>
        <w:rPr/>
        <w:t xml:space="preserve">д</w:t>
      </w:r>
      <w:r>
        <w:rPr/>
        <w:t xml:space="preserve">о</w:t>
      </w:r>
      <w:r>
        <w:rPr/>
        <w:t xml:space="preserve">з</w:t>
      </w:r>
      <w:r>
        <w:rPr/>
        <w:t xml:space="preserve">р</w:t>
      </w:r>
      <w:r>
        <w:rPr/>
        <w:t xml:space="preserve">ѣ</w:t>
      </w:r>
      <w:r>
        <w:rPr/>
        <w:t xml:space="preserve">н</w:t>
      </w:r>
      <w:r>
        <w:rPr/>
        <w:t xml:space="preserve">і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„</w:t>
      </w:r>
      <w:r>
        <w:rPr/>
        <w:t xml:space="preserve">д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;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„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ї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„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: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„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t xml:space="preserve"> </w:t>
      </w:r>
    </w:p>
    <w:p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„</w:t>
      </w:r>
      <w:r>
        <w:rPr/>
        <w:t xml:space="preserve">п</w:t>
      </w:r>
      <w:r>
        <w:rPr/>
        <w:t xml:space="preserve">р</w:t>
      </w:r>
      <w:r>
        <w:rPr/>
        <w:t xml:space="preserve">і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і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„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„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;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„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„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я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К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е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і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с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ѣ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;</w:t>
      </w:r>
      <w:r>
        <w:rPr/>
        <w:t xml:space="preserve"> </w:t>
      </w:r>
      <w:r>
        <w:rPr/>
        <w:t xml:space="preserve">ч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